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40" w:rsidRPr="00896A93" w:rsidRDefault="007C6F1A">
      <w:pPr>
        <w:rPr>
          <w:rFonts w:ascii="NSimSun" w:eastAsia="NSimSun" w:hAnsi="NSimSun"/>
        </w:rPr>
      </w:pPr>
      <w:r w:rsidRPr="00896A93">
        <w:rPr>
          <w:rFonts w:ascii="NSimSun" w:eastAsia="NSimSun" w:hAnsi="NSimSun"/>
          <w:vanish/>
          <w:color w:val="FF0000"/>
        </w:rPr>
        <w:t xml:space="preserve">http://www.zdnet.com/article/stacking-up-the-cloud-vendors-aws-vs-microsoft-azure-ibm-google-oracle/ </w:t>
      </w:r>
      <w:proofErr w:type="spellStart"/>
      <w:r w:rsidRPr="00896A93">
        <w:rPr>
          <w:rFonts w:ascii="NSimSun" w:eastAsia="NSimSun" w:hAnsi="NSimSun"/>
          <w:vanish/>
          <w:color w:val="FF0000"/>
        </w:rPr>
        <w:t>sw</w:t>
      </w:r>
      <w:proofErr w:type="spellEnd"/>
    </w:p>
    <w:p w:rsidR="00875940" w:rsidRPr="00896A93" w:rsidRDefault="009F17DD">
      <w:pPr>
        <w:rPr>
          <w:rFonts w:ascii="NSimSun" w:eastAsia="NSimSun" w:hAnsi="NSimSun"/>
        </w:rPr>
      </w:pPr>
      <w:hyperlink r:id="rId8" w:history="1">
        <w:r w:rsidRPr="00896A93">
          <w:rPr>
            <w:rStyle w:val="aff"/>
            <w:rFonts w:ascii="NSimSun" w:eastAsia="NSimSun" w:hAnsi="NSimSun"/>
          </w:rPr>
          <w:t>http://www.zdnet.com/article/stacking-up-the-cloud-vendors-aws-vs-microsoft-azure-ibm-google-oracle/</w:t>
        </w:r>
      </w:hyperlink>
      <w:r w:rsidRPr="00896A93">
        <w:rPr>
          <w:rFonts w:ascii="NSimSun" w:eastAsia="NSimSun" w:hAnsi="NSimSun" w:hint="eastAsia"/>
          <w:lang w:eastAsia="zh-CN"/>
        </w:rPr>
        <w:t xml:space="preserve"> </w:t>
      </w:r>
      <w:r w:rsidR="007C6F1A" w:rsidRPr="00896A93">
        <w:rPr>
          <w:rFonts w:ascii="NSimSun" w:eastAsia="NSimSun" w:hAnsi="NSimSun"/>
        </w:rPr>
        <w:t xml:space="preserve"> </w:t>
      </w:r>
      <w:proofErr w:type="spellStart"/>
      <w:r w:rsidR="007C6F1A" w:rsidRPr="00896A93">
        <w:rPr>
          <w:rFonts w:ascii="NSimSun" w:eastAsia="NSimSun" w:hAnsi="NSimSun"/>
        </w:rPr>
        <w:t>sw</w:t>
      </w:r>
      <w:proofErr w:type="spellEnd"/>
    </w:p>
    <w:p w:rsidR="00875940" w:rsidRPr="00896A93" w:rsidRDefault="007C6F1A">
      <w:pPr>
        <w:rPr>
          <w:rFonts w:ascii="NSimSun" w:eastAsia="NSimSun" w:hAnsi="NSimSun"/>
        </w:rPr>
      </w:pPr>
      <w:r w:rsidRPr="00896A93">
        <w:rPr>
          <w:rFonts w:ascii="NSimSun" w:eastAsia="NSimSun" w:hAnsi="NSimSun"/>
          <w:vanish/>
          <w:color w:val="FF0000"/>
        </w:rPr>
        <w:t xml:space="preserve">Stacking up the cloud vendors: AWS vs. </w:t>
      </w:r>
      <w:r w:rsidRPr="00896A93">
        <w:rPr>
          <w:rFonts w:ascii="NSimSun" w:eastAsia="NSimSun" w:hAnsi="NSimSun"/>
          <w:vanish/>
          <w:color w:val="FF0000"/>
        </w:rPr>
        <w:t>Microsoft Azure, IBM, Google, Oracle</w:t>
      </w:r>
    </w:p>
    <w:p w:rsidR="00875940" w:rsidRPr="00896A93" w:rsidRDefault="007C6F1A" w:rsidP="00590BFA">
      <w:pPr>
        <w:pStyle w:val="1"/>
        <w:rPr>
          <w:rFonts w:eastAsia="SimSun" w:hint="eastAsia"/>
          <w:lang w:eastAsia="zh-CN"/>
        </w:rPr>
      </w:pPr>
      <w:proofErr w:type="spellStart"/>
      <w:r w:rsidRPr="00896A93">
        <w:rPr>
          <w:rFonts w:ascii="MS Gothic" w:eastAsia="MS Gothic" w:hAnsi="MS Gothic" w:cs="MS Gothic" w:hint="eastAsia"/>
        </w:rPr>
        <w:t>云供</w:t>
      </w:r>
      <w:r w:rsidRPr="00896A93">
        <w:rPr>
          <w:rFonts w:ascii="SimSun" w:eastAsia="SimSun" w:hAnsi="SimSun" w:cs="SimSun" w:hint="eastAsia"/>
        </w:rPr>
        <w:t>应</w:t>
      </w:r>
      <w:r w:rsidRPr="00896A93">
        <w:rPr>
          <w:rFonts w:ascii="MS Gothic" w:eastAsia="MS Gothic" w:hAnsi="MS Gothic" w:cs="MS Gothic" w:hint="eastAsia"/>
        </w:rPr>
        <w:t>商</w:t>
      </w:r>
      <w:proofErr w:type="spellEnd"/>
      <w:r w:rsidR="00590BFA" w:rsidRPr="00896A93">
        <w:rPr>
          <w:rFonts w:ascii="MS Gothic" w:eastAsia="SimSun" w:hAnsi="MS Gothic" w:cs="MS Gothic" w:hint="eastAsia"/>
          <w:lang w:eastAsia="zh-CN"/>
        </w:rPr>
        <w:t>大比拼</w:t>
      </w:r>
      <w:r w:rsidR="00590BFA" w:rsidRPr="00896A93">
        <w:rPr>
          <w:rFonts w:eastAsia="SimSun" w:hint="eastAsia"/>
          <w:lang w:eastAsia="zh-CN"/>
        </w:rPr>
        <w:t>：</w:t>
      </w:r>
      <w:r w:rsidRPr="00896A93">
        <w:t>AWS</w:t>
      </w:r>
      <w:r w:rsidR="00FB495D" w:rsidRPr="00896A93">
        <w:rPr>
          <w:rFonts w:eastAsia="SimSun" w:hint="eastAsia"/>
          <w:lang w:eastAsia="zh-CN"/>
        </w:rPr>
        <w:t>与</w:t>
      </w:r>
      <w:proofErr w:type="spellStart"/>
      <w:r w:rsidRPr="00896A93">
        <w:t>微</w:t>
      </w:r>
      <w:r w:rsidRPr="00896A93">
        <w:rPr>
          <w:rFonts w:ascii="SimSun" w:eastAsia="SimSun" w:hAnsi="SimSun" w:cs="SimSun" w:hint="eastAsia"/>
        </w:rPr>
        <w:t>软</w:t>
      </w:r>
      <w:r w:rsidRPr="00896A93">
        <w:t>Azure</w:t>
      </w:r>
      <w:proofErr w:type="spellEnd"/>
      <w:r w:rsidR="00590BFA" w:rsidRPr="00896A93">
        <w:rPr>
          <w:rFonts w:eastAsia="SimSun" w:hint="eastAsia"/>
          <w:lang w:eastAsia="zh-CN"/>
        </w:rPr>
        <w:t>、</w:t>
      </w:r>
      <w:r w:rsidRPr="00896A93">
        <w:t>IBM</w:t>
      </w:r>
      <w:r w:rsidR="00590BFA" w:rsidRPr="00896A93">
        <w:rPr>
          <w:rFonts w:eastAsia="SimSun" w:hint="eastAsia"/>
          <w:lang w:eastAsia="zh-CN"/>
        </w:rPr>
        <w:t>、</w:t>
      </w:r>
      <w:proofErr w:type="spellStart"/>
      <w:r w:rsidRPr="00896A93">
        <w:t>谷歌、甲骨文</w:t>
      </w:r>
      <w:proofErr w:type="spellEnd"/>
      <w:r w:rsidR="00FB495D" w:rsidRPr="00896A93">
        <w:rPr>
          <w:rFonts w:eastAsia="SimSun" w:hint="eastAsia"/>
          <w:lang w:eastAsia="zh-CN"/>
        </w:rPr>
        <w:t>之间的较量</w:t>
      </w:r>
    </w:p>
    <w:p w:rsidR="00590BFA" w:rsidRPr="00896A93" w:rsidRDefault="007C6F1A">
      <w:pPr>
        <w:rPr>
          <w:rFonts w:ascii="NSimSun" w:eastAsia="NSimSun" w:hAnsi="NSimSun" w:hint="eastAsia"/>
          <w:vanish/>
          <w:color w:val="FF0000"/>
          <w:lang w:eastAsia="zh-CN"/>
        </w:rPr>
      </w:pPr>
      <w:r w:rsidRPr="00896A93">
        <w:rPr>
          <w:rFonts w:ascii="NSimSun" w:eastAsia="NSimSun" w:hAnsi="NSimSun"/>
          <w:vanish/>
          <w:color w:val="FF0000"/>
        </w:rPr>
        <w:t>It's not easy tracking the girth of public cloud providers amid run rates, as-a-service sales projections, and a lack of transparency. Here's how AWS stacks up against Microsoft Azure, IBM</w:t>
      </w:r>
      <w:r w:rsidRPr="00896A93">
        <w:rPr>
          <w:rFonts w:ascii="NSimSun" w:eastAsia="NSimSun" w:hAnsi="NSimSun"/>
          <w:vanish/>
          <w:color w:val="FF0000"/>
        </w:rPr>
        <w:t>, Google, and Oracle.</w:t>
      </w:r>
      <w:r w:rsidR="00590BFA" w:rsidRPr="00896A93">
        <w:rPr>
          <w:rFonts w:ascii="NSimSun" w:eastAsia="NSimSun" w:hAnsi="NSimSun" w:hint="eastAsia"/>
          <w:vanish/>
          <w:color w:val="FF0000"/>
          <w:lang w:eastAsia="zh-CN"/>
        </w:rPr>
        <w:t xml:space="preserve"> </w:t>
      </w:r>
    </w:p>
    <w:p w:rsidR="00875940" w:rsidRPr="00896A93" w:rsidRDefault="00590BFA">
      <w:pPr>
        <w:rPr>
          <w:rFonts w:ascii="NSimSun" w:eastAsia="NSimSun" w:hAnsi="NSimSun"/>
        </w:rPr>
      </w:pPr>
      <w:r w:rsidRPr="00896A93">
        <w:rPr>
          <w:rFonts w:ascii="NSimSun" w:eastAsia="NSimSun" w:hAnsi="NSimSun"/>
          <w:vanish/>
          <w:color w:val="FF0000"/>
          <w:lang w:eastAsia="zh-CN"/>
        </w:rPr>
        <w:t>N</w:t>
      </w:r>
      <w:r w:rsidRPr="00896A93">
        <w:rPr>
          <w:rFonts w:ascii="NSimSun" w:eastAsia="NSimSun" w:hAnsi="NSimSun" w:hint="eastAsia"/>
          <w:vanish/>
          <w:color w:val="FF0000"/>
          <w:lang w:eastAsia="zh-CN"/>
        </w:rPr>
        <w:t>a</w:t>
      </w:r>
    </w:p>
    <w:p w:rsidR="00590BFA" w:rsidRPr="00896A93" w:rsidRDefault="007C6F1A">
      <w:pPr>
        <w:rPr>
          <w:rFonts w:ascii="NSimSun" w:eastAsia="NSimSun" w:hAnsi="NSimSun" w:hint="eastAsia"/>
          <w:vanish/>
          <w:color w:val="FF0000"/>
          <w:lang w:eastAsia="zh-CN"/>
        </w:rPr>
      </w:pPr>
      <w:r w:rsidRPr="00896A93">
        <w:rPr>
          <w:rFonts w:ascii="NSimSun" w:eastAsia="NSimSun" w:hAnsi="NSimSun"/>
          <w:vanish/>
          <w:color w:val="FF0000"/>
        </w:rPr>
        <w:t xml:space="preserve">By Larry </w:t>
      </w:r>
      <w:proofErr w:type="spellStart"/>
      <w:r w:rsidRPr="00896A93">
        <w:rPr>
          <w:rFonts w:ascii="NSimSun" w:eastAsia="NSimSun" w:hAnsi="NSimSun"/>
          <w:vanish/>
          <w:color w:val="FF0000"/>
        </w:rPr>
        <w:t>Dignan</w:t>
      </w:r>
      <w:proofErr w:type="spellEnd"/>
      <w:r w:rsidRPr="00896A93">
        <w:rPr>
          <w:rFonts w:ascii="NSimSun" w:eastAsia="NSimSun" w:hAnsi="NSimSun"/>
          <w:vanish/>
          <w:color w:val="FF0000"/>
        </w:rPr>
        <w:t xml:space="preserve"> for Between the Lines | February 3, 2017 -- 11:00 GMT (19:00 GMT+08:00) | Topic: Cloud</w:t>
      </w:r>
      <w:r w:rsidR="00590BFA" w:rsidRPr="00896A93">
        <w:rPr>
          <w:rFonts w:ascii="NSimSun" w:eastAsia="NSimSun" w:hAnsi="NSimSun" w:hint="eastAsia"/>
          <w:vanish/>
          <w:color w:val="FF0000"/>
          <w:lang w:eastAsia="zh-CN"/>
        </w:rPr>
        <w:t xml:space="preserve"> </w:t>
      </w:r>
    </w:p>
    <w:p w:rsidR="00875940" w:rsidRPr="00896A93" w:rsidRDefault="00590BFA">
      <w:pPr>
        <w:rPr>
          <w:rFonts w:ascii="NSimSun" w:eastAsia="NSimSun" w:hAnsi="NSimSun" w:hint="eastAsia"/>
          <w:lang w:eastAsia="zh-CN"/>
        </w:rPr>
      </w:pPr>
      <w:proofErr w:type="spellStart"/>
      <w:r w:rsidRPr="00896A93">
        <w:rPr>
          <w:rFonts w:ascii="NSimSun" w:eastAsia="NSimSun" w:hAnsi="NSimSun" w:hint="eastAsia"/>
          <w:vanish/>
          <w:color w:val="FF0000"/>
          <w:lang w:eastAsia="zh-CN"/>
        </w:rPr>
        <w:t>na</w:t>
      </w:r>
      <w:proofErr w:type="spellEnd"/>
    </w:p>
    <w:p w:rsidR="00875940" w:rsidRPr="00896A93" w:rsidRDefault="007C6F1A">
      <w:pPr>
        <w:rPr>
          <w:rFonts w:ascii="NSimSun" w:eastAsia="NSimSun" w:hAnsi="NSimSun"/>
        </w:rPr>
      </w:pPr>
      <w:r w:rsidRPr="00896A93">
        <w:rPr>
          <w:rFonts w:ascii="NSimSun" w:eastAsia="NSimSun" w:hAnsi="NSimSun"/>
          <w:vanish/>
          <w:color w:val="FF0000"/>
        </w:rPr>
        <w:t>aws-q4-results-2016.png</w:t>
      </w:r>
    </w:p>
    <w:p w:rsidR="00875940" w:rsidRPr="00896A93" w:rsidRDefault="00203D8F" w:rsidP="00590BFA">
      <w:pPr>
        <w:jc w:val="center"/>
        <w:rPr>
          <w:rFonts w:ascii="NSimSun" w:eastAsia="NSimSun" w:hAnsi="NSimSun"/>
        </w:rPr>
      </w:pPr>
      <w:r w:rsidRPr="00896A93">
        <w:drawing>
          <wp:inline distT="0" distB="0" distL="0" distR="0">
            <wp:extent cx="6858000" cy="498893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58000" cy="4988932"/>
                    </a:xfrm>
                    <a:prstGeom prst="rect">
                      <a:avLst/>
                    </a:prstGeom>
                    <a:noFill/>
                    <a:ln w="9525">
                      <a:noFill/>
                      <a:miter lim="800000"/>
                      <a:headEnd/>
                      <a:tailEnd/>
                    </a:ln>
                  </pic:spPr>
                </pic:pic>
              </a:graphicData>
            </a:graphic>
          </wp:inline>
        </w:drawing>
      </w:r>
    </w:p>
    <w:p w:rsidR="00875940" w:rsidRPr="00896A93" w:rsidRDefault="007C6F1A">
      <w:pPr>
        <w:rPr>
          <w:rFonts w:ascii="NSimSun" w:eastAsia="NSimSun" w:hAnsi="NSimSun"/>
        </w:rPr>
      </w:pPr>
      <w:r w:rsidRPr="00896A93">
        <w:rPr>
          <w:rFonts w:ascii="NSimSun" w:eastAsia="NSimSun" w:hAnsi="NSimSun"/>
          <w:vanish/>
          <w:color w:val="FF0000"/>
        </w:rPr>
        <w:t>Amazon Web Services continues to lead the cloud pack as it delivered a 2016 operating profit of $3.1 billion on revenue of $12.22 billion, up from $7.88 billion in 2015.</w:t>
      </w:r>
    </w:p>
    <w:p w:rsidR="00875940" w:rsidRPr="00896A93" w:rsidRDefault="007C6F1A">
      <w:pPr>
        <w:rPr>
          <w:rFonts w:ascii="NSimSun" w:eastAsia="NSimSun" w:hAnsi="NSimSun" w:hint="eastAsia"/>
          <w:lang w:eastAsia="zh-CN"/>
        </w:rPr>
      </w:pPr>
      <w:proofErr w:type="spellStart"/>
      <w:r w:rsidRPr="00896A93">
        <w:rPr>
          <w:rFonts w:ascii="NSimSun" w:eastAsia="NSimSun" w:hAnsi="NSimSun"/>
        </w:rPr>
        <w:t>亚马逊</w:t>
      </w:r>
      <w:r w:rsidR="00DA25A6" w:rsidRPr="00896A93">
        <w:rPr>
          <w:rFonts w:ascii="NSimSun" w:eastAsia="NSimSun" w:hAnsi="NSimSun"/>
        </w:rPr>
        <w:t>网络服务</w:t>
      </w:r>
      <w:proofErr w:type="spellEnd"/>
      <w:r w:rsidR="00DA25A6" w:rsidRPr="00896A93">
        <w:rPr>
          <w:rFonts w:ascii="NSimSun" w:eastAsia="NSimSun" w:hAnsi="NSimSun" w:hint="eastAsia"/>
          <w:lang w:eastAsia="zh-CN"/>
        </w:rPr>
        <w:t>（AWS</w:t>
      </w:r>
      <w:r w:rsidR="00DA25A6" w:rsidRPr="00896A93">
        <w:rPr>
          <w:rFonts w:ascii="NSimSun" w:eastAsia="NSimSun" w:hAnsi="NSimSun"/>
          <w:lang w:eastAsia="zh-CN"/>
        </w:rPr>
        <w:t>）</w:t>
      </w:r>
      <w:r w:rsidR="00DA25A6" w:rsidRPr="00896A93">
        <w:rPr>
          <w:rFonts w:ascii="NSimSun" w:eastAsia="NSimSun" w:hAnsi="NSimSun" w:hint="eastAsia"/>
          <w:lang w:eastAsia="zh-CN"/>
        </w:rPr>
        <w:t>日前公布，</w:t>
      </w:r>
      <w:r w:rsidR="00DA25A6" w:rsidRPr="00896A93">
        <w:rPr>
          <w:rFonts w:ascii="NSimSun" w:eastAsia="NSimSun" w:hAnsi="NSimSun"/>
        </w:rPr>
        <w:t>2016</w:t>
      </w:r>
      <w:r w:rsidR="00DA25A6" w:rsidRPr="00896A93">
        <w:rPr>
          <w:rFonts w:ascii="NSimSun" w:eastAsia="NSimSun" w:hAnsi="NSimSun" w:hint="eastAsia"/>
          <w:lang w:eastAsia="zh-CN"/>
        </w:rPr>
        <w:t>年的</w:t>
      </w:r>
      <w:proofErr w:type="spellStart"/>
      <w:r w:rsidR="00DA25A6" w:rsidRPr="00896A93">
        <w:rPr>
          <w:rFonts w:ascii="NSimSun" w:eastAsia="NSimSun" w:hAnsi="NSimSun"/>
        </w:rPr>
        <w:t>营业利润</w:t>
      </w:r>
      <w:proofErr w:type="spellEnd"/>
      <w:r w:rsidR="00DA25A6" w:rsidRPr="00896A93">
        <w:rPr>
          <w:rFonts w:ascii="NSimSun" w:eastAsia="NSimSun" w:hAnsi="NSimSun" w:hint="eastAsia"/>
          <w:lang w:eastAsia="zh-CN"/>
        </w:rPr>
        <w:t>为</w:t>
      </w:r>
      <w:r w:rsidR="00DA25A6" w:rsidRPr="00896A93">
        <w:rPr>
          <w:rFonts w:ascii="NSimSun" w:eastAsia="NSimSun" w:hAnsi="NSimSun"/>
        </w:rPr>
        <w:t>31亿美元</w:t>
      </w:r>
      <w:r w:rsidR="00DA25A6" w:rsidRPr="00896A93">
        <w:rPr>
          <w:rFonts w:ascii="NSimSun" w:eastAsia="NSimSun" w:hAnsi="NSimSun" w:hint="eastAsia"/>
          <w:lang w:eastAsia="zh-CN"/>
        </w:rPr>
        <w:t>，</w:t>
      </w:r>
      <w:r w:rsidR="00DA25A6" w:rsidRPr="00896A93">
        <w:rPr>
          <w:rFonts w:ascii="NSimSun" w:eastAsia="NSimSun" w:hAnsi="NSimSun"/>
        </w:rPr>
        <w:t>营收为122.2亿美元，高于2015年</w:t>
      </w:r>
      <w:r w:rsidR="00DA25A6" w:rsidRPr="00896A93">
        <w:rPr>
          <w:rFonts w:ascii="NSimSun" w:eastAsia="NSimSun" w:hAnsi="NSimSun" w:hint="eastAsia"/>
          <w:lang w:eastAsia="zh-CN"/>
        </w:rPr>
        <w:t>的</w:t>
      </w:r>
      <w:r w:rsidR="00DA25A6" w:rsidRPr="00896A93">
        <w:rPr>
          <w:rFonts w:ascii="NSimSun" w:eastAsia="NSimSun" w:hAnsi="NSimSun"/>
        </w:rPr>
        <w:t>78.8亿美元。</w:t>
      </w:r>
      <w:r w:rsidR="00DA25A6" w:rsidRPr="00896A93">
        <w:rPr>
          <w:rFonts w:ascii="NSimSun" w:eastAsia="NSimSun" w:hAnsi="NSimSun" w:hint="eastAsia"/>
          <w:lang w:eastAsia="zh-CN"/>
        </w:rPr>
        <w:t>AWS仍然是</w:t>
      </w:r>
      <w:r w:rsidRPr="00896A93">
        <w:rPr>
          <w:rFonts w:ascii="NSimSun" w:eastAsia="NSimSun" w:hAnsi="NSimSun"/>
        </w:rPr>
        <w:t>云</w:t>
      </w:r>
      <w:r w:rsidR="00DA25A6" w:rsidRPr="00896A93">
        <w:rPr>
          <w:rFonts w:ascii="NSimSun" w:eastAsia="NSimSun" w:hAnsi="NSimSun" w:hint="eastAsia"/>
          <w:lang w:eastAsia="zh-CN"/>
        </w:rPr>
        <w:t>提供商里的头羊。</w:t>
      </w:r>
    </w:p>
    <w:p w:rsidR="00875940" w:rsidRPr="00896A93" w:rsidRDefault="007C6F1A">
      <w:pPr>
        <w:rPr>
          <w:rFonts w:ascii="NSimSun" w:eastAsia="NSimSun" w:hAnsi="NSimSun"/>
        </w:rPr>
      </w:pPr>
      <w:r w:rsidRPr="00896A93">
        <w:rPr>
          <w:rFonts w:ascii="NSimSun" w:eastAsia="NSimSun" w:hAnsi="NSimSun"/>
          <w:vanish/>
          <w:color w:val="FF0000"/>
        </w:rPr>
        <w:lastRenderedPageBreak/>
        <w:t>While analysts will fret about Amazon's e-commerce business and growth ahead, you need to realize that AWS is the profit engine. To wit:</w:t>
      </w:r>
    </w:p>
    <w:p w:rsidR="00875940" w:rsidRPr="00896A93" w:rsidRDefault="007C6F1A">
      <w:pPr>
        <w:rPr>
          <w:rFonts w:ascii="NSimSun" w:eastAsia="NSimSun" w:hAnsi="NSimSun" w:hint="eastAsia"/>
          <w:lang w:eastAsia="zh-CN"/>
        </w:rPr>
      </w:pPr>
      <w:proofErr w:type="spellStart"/>
      <w:r w:rsidRPr="00896A93">
        <w:rPr>
          <w:rFonts w:ascii="NSimSun" w:eastAsia="NSimSun" w:hAnsi="NSimSun"/>
        </w:rPr>
        <w:t>尽管分析师</w:t>
      </w:r>
      <w:proofErr w:type="spellEnd"/>
      <w:r w:rsidR="00DA25A6" w:rsidRPr="00896A93">
        <w:rPr>
          <w:rFonts w:ascii="NSimSun" w:eastAsia="NSimSun" w:hAnsi="NSimSun" w:hint="eastAsia"/>
          <w:lang w:eastAsia="zh-CN"/>
        </w:rPr>
        <w:t>在</w:t>
      </w:r>
      <w:r w:rsidR="0044493C" w:rsidRPr="00896A93">
        <w:rPr>
          <w:rFonts w:ascii="NSimSun" w:eastAsia="NSimSun" w:hAnsi="NSimSun" w:hint="eastAsia"/>
          <w:lang w:eastAsia="zh-CN"/>
        </w:rPr>
        <w:t>此</w:t>
      </w:r>
      <w:proofErr w:type="spellStart"/>
      <w:r w:rsidR="00DA25A6" w:rsidRPr="00896A93">
        <w:rPr>
          <w:rFonts w:ascii="NSimSun" w:eastAsia="NSimSun" w:hAnsi="NSimSun"/>
        </w:rPr>
        <w:t>之前</w:t>
      </w:r>
      <w:proofErr w:type="spellEnd"/>
      <w:r w:rsidR="00DA25A6" w:rsidRPr="00896A93">
        <w:rPr>
          <w:rFonts w:ascii="NSimSun" w:eastAsia="NSimSun" w:hAnsi="NSimSun" w:hint="eastAsia"/>
          <w:lang w:eastAsia="zh-CN"/>
        </w:rPr>
        <w:t>曾</w:t>
      </w:r>
      <w:proofErr w:type="spellStart"/>
      <w:r w:rsidRPr="00896A93">
        <w:rPr>
          <w:rFonts w:ascii="NSimSun" w:eastAsia="NSimSun" w:hAnsi="NSimSun"/>
        </w:rPr>
        <w:t>担心亚马逊的电子商务业务和增长</w:t>
      </w:r>
      <w:proofErr w:type="spellEnd"/>
      <w:r w:rsidRPr="00896A93">
        <w:rPr>
          <w:rFonts w:ascii="NSimSun" w:eastAsia="NSimSun" w:hAnsi="NSimSun"/>
        </w:rPr>
        <w:t>，</w:t>
      </w:r>
      <w:r w:rsidR="00DA25A6" w:rsidRPr="00896A93">
        <w:rPr>
          <w:rFonts w:ascii="NSimSun" w:eastAsia="NSimSun" w:hAnsi="NSimSun" w:hint="eastAsia"/>
          <w:lang w:eastAsia="zh-CN"/>
        </w:rPr>
        <w:t>但要知道</w:t>
      </w:r>
      <w:r w:rsidRPr="00896A93">
        <w:rPr>
          <w:rFonts w:ascii="NSimSun" w:eastAsia="NSimSun" w:hAnsi="NSimSun"/>
        </w:rPr>
        <w:t>AWS</w:t>
      </w:r>
      <w:r w:rsidR="00DA25A6" w:rsidRPr="00896A93">
        <w:rPr>
          <w:rFonts w:ascii="NSimSun" w:eastAsia="NSimSun" w:hAnsi="NSimSun" w:hint="eastAsia"/>
          <w:lang w:eastAsia="zh-CN"/>
        </w:rPr>
        <w:t>可是个</w:t>
      </w:r>
      <w:proofErr w:type="spellStart"/>
      <w:r w:rsidRPr="00896A93">
        <w:rPr>
          <w:rFonts w:ascii="NSimSun" w:eastAsia="NSimSun" w:hAnsi="NSimSun"/>
        </w:rPr>
        <w:t>利润引擎</w:t>
      </w:r>
      <w:proofErr w:type="spellEnd"/>
      <w:r w:rsidRPr="00896A93">
        <w:rPr>
          <w:rFonts w:ascii="NSimSun" w:eastAsia="NSimSun" w:hAnsi="NSimSun"/>
        </w:rPr>
        <w:t>。</w:t>
      </w:r>
      <w:r w:rsidR="0044493C" w:rsidRPr="00896A93">
        <w:rPr>
          <w:rFonts w:ascii="NSimSun" w:eastAsia="NSimSun" w:hAnsi="NSimSun" w:hint="eastAsia"/>
          <w:lang w:eastAsia="zh-CN"/>
        </w:rPr>
        <w:t>其</w:t>
      </w:r>
      <w:r w:rsidR="00DA25A6" w:rsidRPr="00896A93">
        <w:rPr>
          <w:rFonts w:ascii="NSimSun" w:eastAsia="NSimSun" w:hAnsi="NSimSun" w:hint="eastAsia"/>
          <w:lang w:eastAsia="zh-CN"/>
        </w:rPr>
        <w:t>各项表现如下：</w:t>
      </w:r>
    </w:p>
    <w:p w:rsidR="00875940" w:rsidRPr="00896A93" w:rsidRDefault="007C6F1A">
      <w:pPr>
        <w:rPr>
          <w:rFonts w:ascii="NSimSun" w:eastAsia="NSimSun" w:hAnsi="NSimSun"/>
        </w:rPr>
      </w:pPr>
      <w:r w:rsidRPr="00896A93">
        <w:rPr>
          <w:rFonts w:ascii="NSimSun" w:eastAsia="NSimSun" w:hAnsi="NSimSun"/>
          <w:vanish/>
          <w:color w:val="FF0000"/>
        </w:rPr>
        <w:t>AWS' 2016 operating inc</w:t>
      </w:r>
      <w:r w:rsidRPr="00896A93">
        <w:rPr>
          <w:rFonts w:ascii="NSimSun" w:eastAsia="NSimSun" w:hAnsi="NSimSun"/>
          <w:vanish/>
          <w:color w:val="FF0000"/>
        </w:rPr>
        <w:t>ome was $3.11 billion on revenue of $12.22 billion.</w:t>
      </w:r>
    </w:p>
    <w:p w:rsidR="00875940" w:rsidRPr="00896A93" w:rsidRDefault="007C6F1A">
      <w:pPr>
        <w:rPr>
          <w:rFonts w:ascii="NSimSun" w:eastAsia="NSimSun" w:hAnsi="NSimSun"/>
        </w:rPr>
      </w:pPr>
      <w:r w:rsidRPr="00896A93">
        <w:rPr>
          <w:rFonts w:ascii="NSimSun" w:eastAsia="NSimSun" w:hAnsi="NSimSun"/>
        </w:rPr>
        <w:t>AWS 2016</w:t>
      </w:r>
      <w:r w:rsidRPr="00896A93">
        <w:rPr>
          <w:rFonts w:ascii="NSimSun" w:eastAsia="NSimSun" w:hAnsi="NSimSun"/>
        </w:rPr>
        <w:t>年营业收入为</w:t>
      </w:r>
      <w:r w:rsidRPr="00896A93">
        <w:rPr>
          <w:rFonts w:ascii="NSimSun" w:eastAsia="NSimSun" w:hAnsi="NSimSun"/>
        </w:rPr>
        <w:t>31.1</w:t>
      </w:r>
      <w:r w:rsidRPr="00896A93">
        <w:rPr>
          <w:rFonts w:ascii="NSimSun" w:eastAsia="NSimSun" w:hAnsi="NSimSun"/>
        </w:rPr>
        <w:t>亿美元</w:t>
      </w:r>
      <w:r w:rsidR="00DA25A6" w:rsidRPr="00896A93">
        <w:rPr>
          <w:rFonts w:ascii="NSimSun" w:eastAsia="NSimSun" w:hAnsi="NSimSun" w:hint="eastAsia"/>
          <w:lang w:eastAsia="zh-CN"/>
        </w:rPr>
        <w:t>，总</w:t>
      </w:r>
      <w:r w:rsidRPr="00896A93">
        <w:rPr>
          <w:rFonts w:ascii="NSimSun" w:eastAsia="NSimSun" w:hAnsi="NSimSun"/>
        </w:rPr>
        <w:t>收</w:t>
      </w:r>
      <w:r w:rsidR="00DA25A6" w:rsidRPr="00896A93">
        <w:rPr>
          <w:rFonts w:ascii="NSimSun" w:eastAsia="NSimSun" w:hAnsi="NSimSun" w:hint="eastAsia"/>
          <w:lang w:eastAsia="zh-CN"/>
        </w:rPr>
        <w:t>入</w:t>
      </w:r>
      <w:r w:rsidRPr="00896A93">
        <w:rPr>
          <w:rFonts w:ascii="NSimSun" w:eastAsia="NSimSun" w:hAnsi="NSimSun"/>
        </w:rPr>
        <w:t>为</w:t>
      </w:r>
      <w:r w:rsidRPr="00896A93">
        <w:rPr>
          <w:rFonts w:ascii="NSimSun" w:eastAsia="NSimSun" w:hAnsi="NSimSun"/>
        </w:rPr>
        <w:t>122.2</w:t>
      </w:r>
      <w:r w:rsidRPr="00896A93">
        <w:rPr>
          <w:rFonts w:ascii="NSimSun" w:eastAsia="NSimSun" w:hAnsi="NSimSun"/>
        </w:rPr>
        <w:t>亿美元。</w:t>
      </w:r>
    </w:p>
    <w:p w:rsidR="00875940" w:rsidRPr="00896A93" w:rsidRDefault="007C6F1A">
      <w:pPr>
        <w:rPr>
          <w:rFonts w:ascii="NSimSun" w:eastAsia="NSimSun" w:hAnsi="NSimSun"/>
        </w:rPr>
      </w:pPr>
      <w:r w:rsidRPr="00896A93">
        <w:rPr>
          <w:rFonts w:ascii="NSimSun" w:eastAsia="NSimSun" w:hAnsi="NSimSun"/>
          <w:vanish/>
          <w:color w:val="FF0000"/>
        </w:rPr>
        <w:t>AWS' annual operating profit margin was more than 25 percent.</w:t>
      </w:r>
    </w:p>
    <w:p w:rsidR="00875940" w:rsidRPr="00896A93" w:rsidRDefault="007C6F1A">
      <w:pPr>
        <w:rPr>
          <w:rFonts w:ascii="NSimSun" w:eastAsia="NSimSun" w:hAnsi="NSimSun"/>
        </w:rPr>
      </w:pPr>
      <w:r w:rsidRPr="00896A93">
        <w:rPr>
          <w:rFonts w:ascii="NSimSun" w:eastAsia="NSimSun" w:hAnsi="NSimSun"/>
        </w:rPr>
        <w:t>AWS</w:t>
      </w:r>
      <w:r w:rsidRPr="00896A93">
        <w:rPr>
          <w:rFonts w:ascii="NSimSun" w:eastAsia="NSimSun" w:hAnsi="NSimSun"/>
        </w:rPr>
        <w:t>的年度营业利润率超过</w:t>
      </w:r>
      <w:r w:rsidRPr="00896A93">
        <w:rPr>
          <w:rFonts w:ascii="NSimSun" w:eastAsia="NSimSun" w:hAnsi="NSimSun"/>
        </w:rPr>
        <w:t>25%</w:t>
      </w:r>
      <w:r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Amazon's North American e-commerce operating margin was 2.95 percent.</w:t>
      </w:r>
    </w:p>
    <w:p w:rsidR="00875940" w:rsidRPr="00896A93" w:rsidRDefault="007C6F1A">
      <w:pPr>
        <w:rPr>
          <w:rFonts w:ascii="NSimSun" w:eastAsia="NSimSun" w:hAnsi="NSimSun"/>
        </w:rPr>
      </w:pPr>
      <w:proofErr w:type="spellStart"/>
      <w:r w:rsidRPr="00896A93">
        <w:rPr>
          <w:rFonts w:ascii="NSimSun" w:eastAsia="NSimSun" w:hAnsi="NSimSun"/>
        </w:rPr>
        <w:t>亚马逊的北美电子商务营</w:t>
      </w:r>
      <w:proofErr w:type="spellEnd"/>
      <w:r w:rsidR="00DA25A6" w:rsidRPr="00896A93">
        <w:rPr>
          <w:rFonts w:ascii="NSimSun" w:eastAsia="NSimSun" w:hAnsi="NSimSun" w:hint="eastAsia"/>
          <w:lang w:eastAsia="zh-CN"/>
        </w:rPr>
        <w:t>业</w:t>
      </w:r>
      <w:r w:rsidRPr="00896A93">
        <w:rPr>
          <w:rFonts w:ascii="NSimSun" w:eastAsia="NSimSun" w:hAnsi="NSimSun"/>
        </w:rPr>
        <w:t>利润率为</w:t>
      </w:r>
      <w:r w:rsidRPr="00896A93">
        <w:rPr>
          <w:rFonts w:ascii="NSimSun" w:eastAsia="NSimSun" w:hAnsi="NSimSun"/>
        </w:rPr>
        <w:t>2.95</w:t>
      </w:r>
      <w:r w:rsidRPr="00896A93">
        <w:rPr>
          <w:rFonts w:ascii="NSimSun" w:eastAsia="NSimSun" w:hAnsi="NSimSun"/>
        </w:rPr>
        <w:t>%</w:t>
      </w:r>
      <w:r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 xml:space="preserve">And it's also worth noting that Amazon discloses actual revenue -- not a run rate. On that score, it's worth a tip of the cap on Amazon transparency when it comes to evaluating your cloud provider. Now that Amazon is out of the way, it's worth noting </w:t>
      </w:r>
      <w:r w:rsidRPr="00896A93">
        <w:rPr>
          <w:rFonts w:ascii="NSimSun" w:eastAsia="NSimSun" w:hAnsi="NSimSun"/>
          <w:vanish/>
          <w:color w:val="FF0000"/>
        </w:rPr>
        <w:t>the big cloud providers and where they stand in the horse race based on earnings reports over the last two weeks.</w:t>
      </w:r>
    </w:p>
    <w:p w:rsidR="00875940" w:rsidRPr="00896A93" w:rsidRDefault="007C6F1A">
      <w:pPr>
        <w:rPr>
          <w:rFonts w:ascii="NSimSun" w:eastAsia="NSimSun" w:hAnsi="NSimSun"/>
        </w:rPr>
      </w:pPr>
      <w:proofErr w:type="spellStart"/>
      <w:r w:rsidRPr="00896A93">
        <w:rPr>
          <w:rFonts w:ascii="NSimSun" w:eastAsia="NSimSun" w:hAnsi="NSimSun"/>
        </w:rPr>
        <w:t>值得注意的是，亚马逊</w:t>
      </w:r>
      <w:proofErr w:type="spellEnd"/>
      <w:r w:rsidR="003A1FC5" w:rsidRPr="00896A93">
        <w:rPr>
          <w:rFonts w:ascii="NSimSun" w:eastAsia="NSimSun" w:hAnsi="NSimSun" w:hint="eastAsia"/>
          <w:lang w:eastAsia="zh-CN"/>
        </w:rPr>
        <w:t>披露了</w:t>
      </w:r>
      <w:proofErr w:type="spellStart"/>
      <w:r w:rsidRPr="00896A93">
        <w:rPr>
          <w:rFonts w:ascii="NSimSun" w:eastAsia="NSimSun" w:hAnsi="NSimSun"/>
        </w:rPr>
        <w:t>实际收入</w:t>
      </w:r>
      <w:proofErr w:type="spellEnd"/>
      <w:r w:rsidR="003A1FC5" w:rsidRPr="00896A93">
        <w:rPr>
          <w:rFonts w:ascii="NSimSun" w:eastAsia="NSimSun" w:hAnsi="NSimSun" w:hint="eastAsia"/>
          <w:lang w:eastAsia="zh-CN"/>
        </w:rPr>
        <w:t>，</w:t>
      </w:r>
      <w:proofErr w:type="spellStart"/>
      <w:r w:rsidRPr="00896A93">
        <w:rPr>
          <w:rFonts w:ascii="NSimSun" w:eastAsia="NSimSun" w:hAnsi="NSimSun"/>
        </w:rPr>
        <w:t>而不是</w:t>
      </w:r>
      <w:proofErr w:type="spellEnd"/>
      <w:r w:rsidR="001A3F1E" w:rsidRPr="00896A93">
        <w:rPr>
          <w:rFonts w:ascii="NSimSun" w:eastAsia="NSimSun" w:hAnsi="NSimSun" w:hint="eastAsia"/>
          <w:lang w:eastAsia="zh-CN"/>
        </w:rPr>
        <w:t>运行率（Run rate）</w:t>
      </w:r>
      <w:r w:rsidRPr="00896A93">
        <w:rPr>
          <w:rFonts w:ascii="NSimSun" w:eastAsia="NSimSun" w:hAnsi="NSimSun"/>
        </w:rPr>
        <w:t>。</w:t>
      </w:r>
      <w:proofErr w:type="spellStart"/>
      <w:r w:rsidRPr="00896A93">
        <w:rPr>
          <w:rFonts w:ascii="NSimSun" w:eastAsia="NSimSun" w:hAnsi="NSimSun"/>
        </w:rPr>
        <w:t>在这一点上，</w:t>
      </w:r>
      <w:r w:rsidRPr="00896A93">
        <w:rPr>
          <w:rFonts w:ascii="NSimSun" w:eastAsia="NSimSun" w:hAnsi="NSimSun"/>
        </w:rPr>
        <w:t>亚马逊</w:t>
      </w:r>
      <w:proofErr w:type="spellEnd"/>
      <w:r w:rsidR="0044493C" w:rsidRPr="00896A93">
        <w:rPr>
          <w:rFonts w:ascii="NSimSun" w:eastAsia="NSimSun" w:hAnsi="NSimSun" w:hint="eastAsia"/>
          <w:lang w:eastAsia="zh-CN"/>
        </w:rPr>
        <w:t>的</w:t>
      </w:r>
      <w:proofErr w:type="spellStart"/>
      <w:r w:rsidRPr="00896A93">
        <w:rPr>
          <w:rFonts w:ascii="NSimSun" w:eastAsia="NSimSun" w:hAnsi="NSimSun"/>
        </w:rPr>
        <w:t>透明度</w:t>
      </w:r>
      <w:proofErr w:type="spellEnd"/>
      <w:r w:rsidR="001A3F1E" w:rsidRPr="00896A93">
        <w:rPr>
          <w:rFonts w:ascii="NSimSun" w:eastAsia="NSimSun" w:hAnsi="NSimSun" w:hint="eastAsia"/>
          <w:lang w:eastAsia="zh-CN"/>
        </w:rPr>
        <w:t>作为</w:t>
      </w:r>
      <w:proofErr w:type="spellStart"/>
      <w:r w:rsidRPr="00896A93">
        <w:rPr>
          <w:rFonts w:ascii="NSimSun" w:eastAsia="NSimSun" w:hAnsi="NSimSun"/>
        </w:rPr>
        <w:t>云提供商</w:t>
      </w:r>
      <w:proofErr w:type="spellEnd"/>
      <w:r w:rsidR="001A3F1E" w:rsidRPr="00896A93">
        <w:rPr>
          <w:rFonts w:ascii="NSimSun" w:eastAsia="NSimSun" w:hAnsi="NSimSun" w:hint="eastAsia"/>
          <w:lang w:eastAsia="zh-CN"/>
        </w:rPr>
        <w:t>值得点赞</w:t>
      </w:r>
      <w:r w:rsidRPr="00896A93">
        <w:rPr>
          <w:rFonts w:ascii="NSimSun" w:eastAsia="NSimSun" w:hAnsi="NSimSun"/>
        </w:rPr>
        <w:t>。</w:t>
      </w:r>
      <w:r w:rsidR="001A3F1E" w:rsidRPr="00896A93">
        <w:rPr>
          <w:rFonts w:ascii="NSimSun" w:eastAsia="NSimSun" w:hAnsi="NSimSun" w:hint="eastAsia"/>
          <w:lang w:eastAsia="zh-CN"/>
        </w:rPr>
        <w:t>讲完</w:t>
      </w:r>
      <w:proofErr w:type="spellStart"/>
      <w:r w:rsidRPr="00896A93">
        <w:rPr>
          <w:rFonts w:ascii="NSimSun" w:eastAsia="NSimSun" w:hAnsi="NSimSun"/>
        </w:rPr>
        <w:t>亚马逊</w:t>
      </w:r>
      <w:proofErr w:type="spellEnd"/>
      <w:r w:rsidR="001A3F1E" w:rsidRPr="00896A93">
        <w:rPr>
          <w:rFonts w:ascii="NSimSun" w:eastAsia="NSimSun" w:hAnsi="NSimSun" w:hint="eastAsia"/>
          <w:lang w:eastAsia="zh-CN"/>
        </w:rPr>
        <w:t>了</w:t>
      </w:r>
      <w:r w:rsidRPr="00896A93">
        <w:rPr>
          <w:rFonts w:ascii="NSimSun" w:eastAsia="NSimSun" w:hAnsi="NSimSun"/>
        </w:rPr>
        <w:t>，</w:t>
      </w:r>
      <w:r w:rsidR="001A3F1E" w:rsidRPr="00896A93">
        <w:rPr>
          <w:rFonts w:ascii="NSimSun" w:eastAsia="NSimSun" w:hAnsi="NSimSun" w:hint="eastAsia"/>
          <w:lang w:eastAsia="zh-CN"/>
        </w:rPr>
        <w:t>来看看各</w:t>
      </w:r>
      <w:proofErr w:type="spellStart"/>
      <w:r w:rsidRPr="00896A93">
        <w:rPr>
          <w:rFonts w:ascii="NSimSun" w:eastAsia="NSimSun" w:hAnsi="NSimSun"/>
        </w:rPr>
        <w:t>大云提供商</w:t>
      </w:r>
      <w:proofErr w:type="spellEnd"/>
      <w:r w:rsidR="001A3F1E" w:rsidRPr="00896A93">
        <w:rPr>
          <w:rFonts w:ascii="NSimSun" w:eastAsia="NSimSun" w:hAnsi="NSimSun" w:hint="eastAsia"/>
          <w:lang w:eastAsia="zh-CN"/>
        </w:rPr>
        <w:t>，各家在</w:t>
      </w:r>
      <w:proofErr w:type="spellStart"/>
      <w:r w:rsidR="001A3F1E" w:rsidRPr="00896A93">
        <w:rPr>
          <w:rFonts w:ascii="NSimSun" w:eastAsia="NSimSun" w:hAnsi="NSimSun"/>
        </w:rPr>
        <w:t>过去两个星期</w:t>
      </w:r>
      <w:proofErr w:type="spellEnd"/>
      <w:r w:rsidR="0044493C" w:rsidRPr="00896A93">
        <w:rPr>
          <w:rFonts w:ascii="NSimSun" w:eastAsia="NSimSun" w:hAnsi="NSimSun" w:hint="eastAsia"/>
          <w:lang w:eastAsia="zh-CN"/>
        </w:rPr>
        <w:t>里</w:t>
      </w:r>
      <w:r w:rsidR="001A3F1E" w:rsidRPr="00896A93">
        <w:rPr>
          <w:rFonts w:ascii="NSimSun" w:eastAsia="NSimSun" w:hAnsi="NSimSun" w:hint="eastAsia"/>
          <w:lang w:eastAsia="zh-CN"/>
        </w:rPr>
        <w:t>发布了</w:t>
      </w:r>
      <w:proofErr w:type="spellStart"/>
      <w:r w:rsidR="001A3F1E" w:rsidRPr="00896A93">
        <w:rPr>
          <w:rFonts w:ascii="NSimSun" w:eastAsia="NSimSun" w:hAnsi="NSimSun"/>
        </w:rPr>
        <w:t>收益报告</w:t>
      </w:r>
      <w:proofErr w:type="spellEnd"/>
      <w:r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Naturally, AWS has a run rate too. Amazon C</w:t>
      </w:r>
      <w:r w:rsidRPr="00896A93">
        <w:rPr>
          <w:rFonts w:ascii="NSimSun" w:eastAsia="NSimSun" w:hAnsi="NSimSun"/>
          <w:vanish/>
          <w:color w:val="FF0000"/>
        </w:rPr>
        <w:t>FO Brian Olsavsky said on the company's fourth quarter earnings conference call:</w:t>
      </w:r>
    </w:p>
    <w:p w:rsidR="00875940" w:rsidRPr="00896A93" w:rsidRDefault="001A3F1E">
      <w:pPr>
        <w:rPr>
          <w:rFonts w:ascii="NSimSun" w:eastAsia="NSimSun" w:hAnsi="NSimSun"/>
        </w:rPr>
      </w:pPr>
      <w:r w:rsidRPr="00896A93">
        <w:rPr>
          <w:rFonts w:ascii="NSimSun" w:eastAsia="NSimSun" w:hAnsi="NSimSun" w:hint="eastAsia"/>
          <w:lang w:eastAsia="zh-CN"/>
        </w:rPr>
        <w:t>自</w:t>
      </w:r>
      <w:r w:rsidR="007C6F1A" w:rsidRPr="00896A93">
        <w:rPr>
          <w:rFonts w:ascii="NSimSun" w:eastAsia="NSimSun" w:hAnsi="NSimSun"/>
        </w:rPr>
        <w:t>然，</w:t>
      </w:r>
      <w:r w:rsidR="007C6F1A" w:rsidRPr="00896A93">
        <w:rPr>
          <w:rFonts w:ascii="NSimSun" w:eastAsia="NSimSun" w:hAnsi="NSimSun"/>
        </w:rPr>
        <w:t>AWS</w:t>
      </w:r>
      <w:r w:rsidRPr="00896A93">
        <w:rPr>
          <w:rFonts w:ascii="NSimSun" w:eastAsia="NSimSun" w:hAnsi="NSimSun" w:hint="eastAsia"/>
          <w:lang w:eastAsia="zh-CN"/>
        </w:rPr>
        <w:t>也有自己的运行率</w:t>
      </w:r>
      <w:r w:rsidR="007C6F1A" w:rsidRPr="00896A93">
        <w:rPr>
          <w:rFonts w:ascii="NSimSun" w:eastAsia="NSimSun" w:hAnsi="NSimSun"/>
        </w:rPr>
        <w:t>。</w:t>
      </w:r>
      <w:proofErr w:type="spellStart"/>
      <w:r w:rsidR="007C6F1A" w:rsidRPr="00896A93">
        <w:rPr>
          <w:rFonts w:ascii="NSimSun" w:eastAsia="NSimSun" w:hAnsi="NSimSun"/>
        </w:rPr>
        <w:t>亚马逊首席财务长</w:t>
      </w:r>
      <w:r w:rsidR="007C6F1A" w:rsidRPr="00896A93">
        <w:rPr>
          <w:rFonts w:ascii="NSimSun" w:eastAsia="NSimSun" w:hAnsi="NSimSun"/>
        </w:rPr>
        <w:t>Brian</w:t>
      </w:r>
      <w:proofErr w:type="spellEnd"/>
      <w:r w:rsidR="007C6F1A" w:rsidRPr="00896A93">
        <w:rPr>
          <w:rFonts w:ascii="NSimSun" w:eastAsia="NSimSun" w:hAnsi="NSimSun"/>
        </w:rPr>
        <w:t xml:space="preserve"> </w:t>
      </w:r>
      <w:proofErr w:type="spellStart"/>
      <w:r w:rsidR="007C6F1A" w:rsidRPr="00896A93">
        <w:rPr>
          <w:rFonts w:ascii="NSimSun" w:eastAsia="NSimSun" w:hAnsi="NSimSun"/>
        </w:rPr>
        <w:t>Olsavsky</w:t>
      </w:r>
      <w:proofErr w:type="spellEnd"/>
      <w:r w:rsidRPr="00896A93">
        <w:rPr>
          <w:rFonts w:ascii="NSimSun" w:eastAsia="NSimSun" w:hAnsi="NSimSun" w:hint="eastAsia"/>
          <w:lang w:eastAsia="zh-CN"/>
        </w:rPr>
        <w:t>在</w:t>
      </w:r>
      <w:proofErr w:type="spellStart"/>
      <w:r w:rsidR="007C6F1A" w:rsidRPr="00896A93">
        <w:rPr>
          <w:rFonts w:ascii="NSimSun" w:eastAsia="NSimSun" w:hAnsi="NSimSun"/>
        </w:rPr>
        <w:t>第四季度收益电话会议上</w:t>
      </w:r>
      <w:proofErr w:type="spellEnd"/>
      <w:r w:rsidRPr="00896A93">
        <w:rPr>
          <w:rFonts w:ascii="NSimSun" w:eastAsia="NSimSun" w:hAnsi="NSimSun" w:hint="eastAsia"/>
          <w:lang w:eastAsia="zh-CN"/>
        </w:rPr>
        <w:t>表示</w:t>
      </w:r>
      <w:r w:rsidR="007C6F1A"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We feel we've got a very broad base of customers from startups to small medium businesses to large enterprises to the publi</w:t>
      </w:r>
      <w:r w:rsidRPr="00896A93">
        <w:rPr>
          <w:rFonts w:ascii="NSimSun" w:eastAsia="NSimSun" w:hAnsi="NSimSun"/>
          <w:vanish/>
          <w:color w:val="FF0000"/>
        </w:rPr>
        <w:t>c sector. We are continuing to see strong growth across all those sectors. The business is now a $14 billion annualized run rate. We have been pretty clear that this business is all about creating new functionality for customers.</w:t>
      </w:r>
    </w:p>
    <w:p w:rsidR="00875940" w:rsidRPr="00896A93" w:rsidRDefault="007C6F1A" w:rsidP="00203D8F">
      <w:pPr>
        <w:ind w:leftChars="100" w:left="220"/>
        <w:rPr>
          <w:rFonts w:ascii="NSimSun" w:eastAsia="NSimSun" w:hAnsi="NSimSun"/>
          <w:i/>
        </w:rPr>
      </w:pPr>
      <w:proofErr w:type="spellStart"/>
      <w:r w:rsidRPr="00896A93">
        <w:rPr>
          <w:rFonts w:ascii="NSimSun" w:eastAsia="NSimSun" w:hAnsi="NSimSun"/>
          <w:i/>
        </w:rPr>
        <w:t>我们觉得我们</w:t>
      </w:r>
      <w:r w:rsidR="001A3F1E" w:rsidRPr="00896A93">
        <w:rPr>
          <w:rFonts w:ascii="NSimSun" w:eastAsia="NSimSun" w:hAnsi="NSimSun"/>
          <w:i/>
        </w:rPr>
        <w:t>的客户基础</w:t>
      </w:r>
      <w:r w:rsidRPr="00896A93">
        <w:rPr>
          <w:rFonts w:ascii="NSimSun" w:eastAsia="NSimSun" w:hAnsi="NSimSun"/>
          <w:i/>
        </w:rPr>
        <w:t>非常广泛</w:t>
      </w:r>
      <w:proofErr w:type="spellEnd"/>
      <w:r w:rsidR="001A3F1E" w:rsidRPr="00896A93">
        <w:rPr>
          <w:rFonts w:ascii="NSimSun" w:eastAsia="NSimSun" w:hAnsi="NSimSun" w:hint="eastAsia"/>
          <w:i/>
          <w:lang w:eastAsia="zh-CN"/>
        </w:rPr>
        <w:t>，</w:t>
      </w:r>
      <w:r w:rsidRPr="00896A93">
        <w:rPr>
          <w:rFonts w:ascii="NSimSun" w:eastAsia="NSimSun" w:hAnsi="NSimSun"/>
          <w:i/>
        </w:rPr>
        <w:t>从</w:t>
      </w:r>
      <w:r w:rsidR="001A3F1E" w:rsidRPr="00896A93">
        <w:rPr>
          <w:rFonts w:ascii="NSimSun" w:eastAsia="NSimSun" w:hAnsi="NSimSun" w:hint="eastAsia"/>
          <w:i/>
          <w:lang w:eastAsia="zh-CN"/>
        </w:rPr>
        <w:t>初</w:t>
      </w:r>
      <w:proofErr w:type="spellStart"/>
      <w:r w:rsidRPr="00896A93">
        <w:rPr>
          <w:rFonts w:ascii="NSimSun" w:eastAsia="NSimSun" w:hAnsi="NSimSun"/>
          <w:i/>
        </w:rPr>
        <w:t>创</w:t>
      </w:r>
      <w:r w:rsidRPr="00896A93">
        <w:rPr>
          <w:rFonts w:ascii="NSimSun" w:eastAsia="NSimSun" w:hAnsi="NSimSun"/>
          <w:i/>
        </w:rPr>
        <w:t>到小中型企</w:t>
      </w:r>
      <w:r w:rsidRPr="00896A93">
        <w:rPr>
          <w:rFonts w:ascii="NSimSun" w:eastAsia="NSimSun" w:hAnsi="NSimSun"/>
          <w:i/>
        </w:rPr>
        <w:t>业</w:t>
      </w:r>
      <w:proofErr w:type="spellEnd"/>
      <w:r w:rsidR="001A3F1E" w:rsidRPr="00896A93">
        <w:rPr>
          <w:rFonts w:ascii="NSimSun" w:eastAsia="NSimSun" w:hAnsi="NSimSun" w:hint="eastAsia"/>
          <w:i/>
          <w:lang w:eastAsia="zh-CN"/>
        </w:rPr>
        <w:t>到</w:t>
      </w:r>
      <w:proofErr w:type="spellStart"/>
      <w:r w:rsidRPr="00896A93">
        <w:rPr>
          <w:rFonts w:ascii="NSimSun" w:eastAsia="NSimSun" w:hAnsi="NSimSun"/>
          <w:i/>
        </w:rPr>
        <w:t>大型企业</w:t>
      </w:r>
      <w:proofErr w:type="spellEnd"/>
      <w:r w:rsidR="001A3F1E" w:rsidRPr="00896A93">
        <w:rPr>
          <w:rFonts w:ascii="NSimSun" w:eastAsia="NSimSun" w:hAnsi="NSimSun" w:hint="eastAsia"/>
          <w:i/>
          <w:lang w:eastAsia="zh-CN"/>
        </w:rPr>
        <w:t>到</w:t>
      </w:r>
      <w:proofErr w:type="spellStart"/>
      <w:r w:rsidRPr="00896A93">
        <w:rPr>
          <w:rFonts w:ascii="NSimSun" w:eastAsia="NSimSun" w:hAnsi="NSimSun"/>
          <w:i/>
        </w:rPr>
        <w:t>公共部门</w:t>
      </w:r>
      <w:proofErr w:type="spellEnd"/>
      <w:r w:rsidRPr="00896A93">
        <w:rPr>
          <w:rFonts w:ascii="NSimSun" w:eastAsia="NSimSun" w:hAnsi="NSimSun"/>
          <w:i/>
        </w:rPr>
        <w:t>。</w:t>
      </w:r>
      <w:proofErr w:type="spellStart"/>
      <w:r w:rsidRPr="00896A93">
        <w:rPr>
          <w:rFonts w:ascii="NSimSun" w:eastAsia="NSimSun" w:hAnsi="NSimSun"/>
          <w:i/>
        </w:rPr>
        <w:t>我们</w:t>
      </w:r>
      <w:proofErr w:type="spellEnd"/>
      <w:r w:rsidR="001A3F1E" w:rsidRPr="00896A93">
        <w:rPr>
          <w:rFonts w:ascii="NSimSun" w:eastAsia="NSimSun" w:hAnsi="NSimSun" w:hint="eastAsia"/>
          <w:i/>
          <w:lang w:eastAsia="zh-CN"/>
        </w:rPr>
        <w:t>持</w:t>
      </w:r>
      <w:r w:rsidRPr="00896A93">
        <w:rPr>
          <w:rFonts w:ascii="NSimSun" w:eastAsia="NSimSun" w:hAnsi="NSimSun"/>
          <w:i/>
        </w:rPr>
        <w:t>续</w:t>
      </w:r>
      <w:r w:rsidR="001A3F1E" w:rsidRPr="00896A93">
        <w:rPr>
          <w:rFonts w:ascii="NSimSun" w:eastAsia="NSimSun" w:hAnsi="NSimSun" w:hint="eastAsia"/>
          <w:i/>
          <w:lang w:eastAsia="zh-CN"/>
        </w:rPr>
        <w:t>在</w:t>
      </w:r>
      <w:proofErr w:type="spellStart"/>
      <w:r w:rsidRPr="00896A93">
        <w:rPr>
          <w:rFonts w:ascii="NSimSun" w:eastAsia="NSimSun" w:hAnsi="NSimSun"/>
          <w:i/>
        </w:rPr>
        <w:t>所有这些领域</w:t>
      </w:r>
      <w:proofErr w:type="spellEnd"/>
      <w:r w:rsidR="001A3F1E" w:rsidRPr="00896A93">
        <w:rPr>
          <w:rFonts w:ascii="NSimSun" w:eastAsia="NSimSun" w:hAnsi="NSimSun" w:hint="eastAsia"/>
          <w:i/>
          <w:lang w:eastAsia="zh-CN"/>
        </w:rPr>
        <w:t>里录得</w:t>
      </w:r>
      <w:proofErr w:type="spellStart"/>
      <w:r w:rsidRPr="00896A93">
        <w:rPr>
          <w:rFonts w:ascii="NSimSun" w:eastAsia="NSimSun" w:hAnsi="NSimSun"/>
          <w:i/>
        </w:rPr>
        <w:t>强劲增长</w:t>
      </w:r>
      <w:proofErr w:type="spellEnd"/>
      <w:r w:rsidRPr="00896A93">
        <w:rPr>
          <w:rFonts w:ascii="NSimSun" w:eastAsia="NSimSun" w:hAnsi="NSimSun"/>
          <w:i/>
        </w:rPr>
        <w:t>。</w:t>
      </w:r>
      <w:r w:rsidR="001A3F1E" w:rsidRPr="00896A93">
        <w:rPr>
          <w:rFonts w:ascii="NSimSun" w:eastAsia="NSimSun" w:hAnsi="NSimSun" w:hint="eastAsia"/>
          <w:i/>
          <w:lang w:eastAsia="zh-CN"/>
        </w:rPr>
        <w:t>我们的</w:t>
      </w:r>
      <w:r w:rsidR="00965F0F" w:rsidRPr="00896A93">
        <w:rPr>
          <w:rFonts w:ascii="NSimSun" w:eastAsia="NSimSun" w:hAnsi="NSimSun" w:hint="eastAsia"/>
          <w:i/>
          <w:lang w:eastAsia="zh-CN"/>
        </w:rPr>
        <w:t>AWS</w:t>
      </w:r>
      <w:r w:rsidRPr="00896A93">
        <w:rPr>
          <w:rFonts w:ascii="NSimSun" w:eastAsia="NSimSun" w:hAnsi="NSimSun"/>
          <w:i/>
        </w:rPr>
        <w:t>业务</w:t>
      </w:r>
      <w:r w:rsidR="001A3F1E" w:rsidRPr="00896A93">
        <w:rPr>
          <w:rFonts w:ascii="NSimSun" w:eastAsia="NSimSun" w:hAnsi="NSimSun"/>
          <w:i/>
        </w:rPr>
        <w:t>年</w:t>
      </w:r>
      <w:r w:rsidRPr="00896A93">
        <w:rPr>
          <w:rFonts w:ascii="NSimSun" w:eastAsia="NSimSun" w:hAnsi="NSimSun"/>
          <w:i/>
        </w:rPr>
        <w:t>运行</w:t>
      </w:r>
      <w:r w:rsidRPr="00896A93">
        <w:rPr>
          <w:rFonts w:ascii="NSimSun" w:eastAsia="NSimSun" w:hAnsi="NSimSun"/>
          <w:i/>
        </w:rPr>
        <w:t>率现在是</w:t>
      </w:r>
      <w:r w:rsidRPr="00896A93">
        <w:rPr>
          <w:rFonts w:ascii="NSimSun" w:eastAsia="NSimSun" w:hAnsi="NSimSun"/>
          <w:i/>
        </w:rPr>
        <w:t>140</w:t>
      </w:r>
      <w:r w:rsidRPr="00896A93">
        <w:rPr>
          <w:rFonts w:ascii="NSimSun" w:eastAsia="NSimSun" w:hAnsi="NSimSun"/>
          <w:i/>
        </w:rPr>
        <w:t>亿美元。</w:t>
      </w:r>
      <w:proofErr w:type="spellStart"/>
      <w:r w:rsidRPr="00896A93">
        <w:rPr>
          <w:rFonts w:ascii="NSimSun" w:eastAsia="NSimSun" w:hAnsi="NSimSun"/>
          <w:i/>
        </w:rPr>
        <w:t>我们</w:t>
      </w:r>
      <w:proofErr w:type="spellEnd"/>
      <w:r w:rsidR="001A3F1E" w:rsidRPr="00896A93">
        <w:rPr>
          <w:rFonts w:ascii="NSimSun" w:eastAsia="NSimSun" w:hAnsi="NSimSun" w:hint="eastAsia"/>
          <w:i/>
          <w:lang w:eastAsia="zh-CN"/>
        </w:rPr>
        <w:t>清醒地认识到</w:t>
      </w:r>
      <w:r w:rsidRPr="00896A93">
        <w:rPr>
          <w:rFonts w:ascii="NSimSun" w:eastAsia="NSimSun" w:hAnsi="NSimSun"/>
          <w:i/>
        </w:rPr>
        <w:t>，</w:t>
      </w:r>
      <w:r w:rsidR="00965F0F" w:rsidRPr="00896A93">
        <w:rPr>
          <w:rFonts w:ascii="NSimSun" w:eastAsia="NSimSun" w:hAnsi="NSimSun" w:hint="eastAsia"/>
          <w:i/>
          <w:lang w:eastAsia="zh-CN"/>
        </w:rPr>
        <w:t>AWS</w:t>
      </w:r>
      <w:r w:rsidRPr="00896A93">
        <w:rPr>
          <w:rFonts w:ascii="NSimSun" w:eastAsia="NSimSun" w:hAnsi="NSimSun"/>
          <w:i/>
        </w:rPr>
        <w:t>业务</w:t>
      </w:r>
      <w:r w:rsidR="00965F0F" w:rsidRPr="00896A93">
        <w:rPr>
          <w:rFonts w:ascii="NSimSun" w:eastAsia="NSimSun" w:hAnsi="NSimSun" w:hint="eastAsia"/>
          <w:i/>
          <w:lang w:eastAsia="zh-CN"/>
        </w:rPr>
        <w:t>就</w:t>
      </w:r>
      <w:r w:rsidRPr="00896A93">
        <w:rPr>
          <w:rFonts w:ascii="NSimSun" w:eastAsia="NSimSun" w:hAnsi="NSimSun"/>
          <w:i/>
        </w:rPr>
        <w:t>是</w:t>
      </w:r>
      <w:r w:rsidR="00965F0F" w:rsidRPr="00896A93">
        <w:rPr>
          <w:rFonts w:ascii="NSimSun" w:eastAsia="NSimSun" w:hAnsi="NSimSun" w:hint="eastAsia"/>
          <w:i/>
          <w:lang w:eastAsia="zh-CN"/>
        </w:rPr>
        <w:t>要</w:t>
      </w:r>
      <w:proofErr w:type="spellStart"/>
      <w:r w:rsidRPr="00896A93">
        <w:rPr>
          <w:rFonts w:ascii="NSimSun" w:eastAsia="NSimSun" w:hAnsi="NSimSun"/>
          <w:i/>
        </w:rPr>
        <w:t>为客户创造新的功能</w:t>
      </w:r>
      <w:proofErr w:type="spellEnd"/>
      <w:r w:rsidRPr="00896A93">
        <w:rPr>
          <w:rFonts w:ascii="NSimSun" w:eastAsia="NSimSun" w:hAnsi="NSimSun"/>
          <w:i/>
        </w:rPr>
        <w:t>。</w:t>
      </w:r>
    </w:p>
    <w:p w:rsidR="00875940" w:rsidRPr="00896A93" w:rsidRDefault="007C6F1A">
      <w:pPr>
        <w:rPr>
          <w:rFonts w:ascii="NSimSun" w:eastAsia="NSimSun" w:hAnsi="NSimSun"/>
        </w:rPr>
      </w:pPr>
      <w:r w:rsidRPr="00896A93">
        <w:rPr>
          <w:rFonts w:ascii="NSimSun" w:eastAsia="NSimSun" w:hAnsi="NSimSun"/>
          <w:vanish/>
          <w:color w:val="FF0000"/>
        </w:rPr>
        <w:t>Here's a look at the standings among cloud giants.</w:t>
      </w:r>
    </w:p>
    <w:p w:rsidR="00875940" w:rsidRPr="00896A93" w:rsidRDefault="007C6F1A">
      <w:pPr>
        <w:rPr>
          <w:rFonts w:ascii="NSimSun" w:eastAsia="NSimSun" w:hAnsi="NSimSun"/>
        </w:rPr>
      </w:pPr>
      <w:proofErr w:type="spellStart"/>
      <w:r w:rsidRPr="00896A93">
        <w:rPr>
          <w:rFonts w:ascii="NSimSun" w:eastAsia="NSimSun" w:hAnsi="NSimSun"/>
        </w:rPr>
        <w:t>来看</w:t>
      </w:r>
      <w:proofErr w:type="spellEnd"/>
      <w:r w:rsidR="00965F0F" w:rsidRPr="00896A93">
        <w:rPr>
          <w:rFonts w:ascii="NSimSun" w:eastAsia="NSimSun" w:hAnsi="NSimSun" w:hint="eastAsia"/>
          <w:lang w:eastAsia="zh-CN"/>
        </w:rPr>
        <w:t>一下各</w:t>
      </w:r>
      <w:proofErr w:type="spellStart"/>
      <w:r w:rsidRPr="00896A93">
        <w:rPr>
          <w:rFonts w:ascii="NSimSun" w:eastAsia="NSimSun" w:hAnsi="NSimSun"/>
        </w:rPr>
        <w:t>云计算巨头</w:t>
      </w:r>
      <w:r w:rsidRPr="00896A93">
        <w:rPr>
          <w:rFonts w:ascii="NSimSun" w:eastAsia="NSimSun" w:hAnsi="NSimSun"/>
        </w:rPr>
        <w:t>的</w:t>
      </w:r>
      <w:proofErr w:type="spellEnd"/>
      <w:r w:rsidR="00965F0F" w:rsidRPr="00896A93">
        <w:rPr>
          <w:rFonts w:ascii="NSimSun" w:eastAsia="NSimSun" w:hAnsi="NSimSun" w:hint="eastAsia"/>
          <w:lang w:eastAsia="zh-CN"/>
        </w:rPr>
        <w:t>情况</w:t>
      </w:r>
      <w:r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Microsoft cited a commercial cloud annual run rate topping $14 billion. The catch? It's not easy to figure out what the ru</w:t>
      </w:r>
      <w:r w:rsidRPr="00896A93">
        <w:rPr>
          <w:rFonts w:ascii="NSimSun" w:eastAsia="NSimSun" w:hAnsi="NSimSun"/>
          <w:vanish/>
          <w:color w:val="FF0000"/>
        </w:rPr>
        <w:t>n rate includes. Officially: Commercial cloud run rate is calculated by taking revenue from the last month of the quarter for Office 365 commercial, Azure, Dynamics 365, and other cloud properties and multiplying it by 12. Got that?</w:t>
      </w:r>
    </w:p>
    <w:p w:rsidR="00875940" w:rsidRPr="00896A93" w:rsidRDefault="007C6F1A">
      <w:pPr>
        <w:rPr>
          <w:rFonts w:ascii="NSimSun" w:eastAsia="NSimSun" w:hAnsi="NSimSun"/>
        </w:rPr>
      </w:pPr>
      <w:proofErr w:type="spellStart"/>
      <w:r w:rsidRPr="00896A93">
        <w:rPr>
          <w:rFonts w:ascii="NSimSun" w:eastAsia="NSimSun" w:hAnsi="NSimSun"/>
        </w:rPr>
        <w:t>微软</w:t>
      </w:r>
      <w:proofErr w:type="spellEnd"/>
      <w:r w:rsidR="00965F0F" w:rsidRPr="00896A93">
        <w:rPr>
          <w:rFonts w:ascii="NSimSun" w:eastAsia="NSimSun" w:hAnsi="NSimSun" w:hint="eastAsia"/>
          <w:lang w:eastAsia="zh-CN"/>
        </w:rPr>
        <w:t>曾称</w:t>
      </w:r>
      <w:proofErr w:type="spellStart"/>
      <w:r w:rsidRPr="00896A93">
        <w:rPr>
          <w:rFonts w:ascii="NSimSun" w:eastAsia="NSimSun" w:hAnsi="NSimSun"/>
        </w:rPr>
        <w:t>商业云</w:t>
      </w:r>
      <w:proofErr w:type="spellEnd"/>
      <w:r w:rsidR="00965F0F" w:rsidRPr="00896A93">
        <w:rPr>
          <w:rFonts w:ascii="NSimSun" w:eastAsia="NSimSun" w:hAnsi="NSimSun" w:hint="eastAsia"/>
          <w:lang w:eastAsia="zh-CN"/>
        </w:rPr>
        <w:t>的</w:t>
      </w:r>
      <w:proofErr w:type="spellStart"/>
      <w:r w:rsidRPr="00896A93">
        <w:rPr>
          <w:rFonts w:ascii="NSimSun" w:eastAsia="NSimSun" w:hAnsi="NSimSun"/>
        </w:rPr>
        <w:t>年</w:t>
      </w:r>
      <w:r w:rsidRPr="00896A93">
        <w:rPr>
          <w:rFonts w:ascii="NSimSun" w:eastAsia="NSimSun" w:hAnsi="NSimSun"/>
        </w:rPr>
        <w:t>运行</w:t>
      </w:r>
      <w:proofErr w:type="spellEnd"/>
      <w:r w:rsidR="00965F0F" w:rsidRPr="00896A93">
        <w:rPr>
          <w:rFonts w:ascii="NSimSun" w:eastAsia="NSimSun" w:hAnsi="NSimSun" w:hint="eastAsia"/>
          <w:lang w:eastAsia="zh-CN"/>
        </w:rPr>
        <w:t>率</w:t>
      </w:r>
      <w:r w:rsidRPr="00896A93">
        <w:rPr>
          <w:rFonts w:ascii="NSimSun" w:eastAsia="NSimSun" w:hAnsi="NSimSun"/>
        </w:rPr>
        <w:t>超过</w:t>
      </w:r>
      <w:r w:rsidRPr="00896A93">
        <w:rPr>
          <w:rFonts w:ascii="NSimSun" w:eastAsia="NSimSun" w:hAnsi="NSimSun"/>
        </w:rPr>
        <w:t>140</w:t>
      </w:r>
      <w:r w:rsidRPr="00896A93">
        <w:rPr>
          <w:rFonts w:ascii="NSimSun" w:eastAsia="NSimSun" w:hAnsi="NSimSun"/>
        </w:rPr>
        <w:t>亿美元。</w:t>
      </w:r>
      <w:r w:rsidR="00171FDB" w:rsidRPr="00896A93">
        <w:rPr>
          <w:rFonts w:ascii="NSimSun" w:eastAsia="NSimSun" w:hAnsi="NSimSun" w:hint="eastAsia"/>
          <w:lang w:eastAsia="zh-CN"/>
        </w:rPr>
        <w:t>玄机</w:t>
      </w:r>
      <w:r w:rsidR="00965F0F" w:rsidRPr="00896A93">
        <w:rPr>
          <w:rFonts w:ascii="NSimSun" w:eastAsia="NSimSun" w:hAnsi="NSimSun" w:hint="eastAsia"/>
          <w:lang w:eastAsia="zh-CN"/>
        </w:rPr>
        <w:t>是什么？</w:t>
      </w:r>
      <w:r w:rsidR="00F06E5C" w:rsidRPr="00896A93">
        <w:rPr>
          <w:rFonts w:ascii="NSimSun" w:eastAsia="NSimSun" w:hAnsi="NSimSun" w:hint="eastAsia"/>
          <w:lang w:eastAsia="zh-CN"/>
        </w:rPr>
        <w:t>外人</w:t>
      </w:r>
      <w:r w:rsidRPr="00896A93">
        <w:rPr>
          <w:rFonts w:ascii="NSimSun" w:eastAsia="NSimSun" w:hAnsi="NSimSun"/>
        </w:rPr>
        <w:t>不</w:t>
      </w:r>
      <w:r w:rsidR="00D44569" w:rsidRPr="00896A93">
        <w:rPr>
          <w:rFonts w:ascii="NSimSun" w:eastAsia="NSimSun" w:hAnsi="NSimSun" w:hint="eastAsia"/>
          <w:lang w:eastAsia="zh-CN"/>
        </w:rPr>
        <w:t>太</w:t>
      </w:r>
      <w:proofErr w:type="spellStart"/>
      <w:r w:rsidRPr="00896A93">
        <w:rPr>
          <w:rFonts w:ascii="NSimSun" w:eastAsia="NSimSun" w:hAnsi="NSimSun"/>
        </w:rPr>
        <w:t>容易</w:t>
      </w:r>
      <w:proofErr w:type="spellEnd"/>
      <w:r w:rsidR="00D44569" w:rsidRPr="00896A93">
        <w:rPr>
          <w:rFonts w:ascii="NSimSun" w:eastAsia="NSimSun" w:hAnsi="NSimSun" w:hint="eastAsia"/>
          <w:lang w:eastAsia="zh-CN"/>
        </w:rPr>
        <w:t>知道这个</w:t>
      </w:r>
      <w:proofErr w:type="spellStart"/>
      <w:r w:rsidR="00D44569" w:rsidRPr="00896A93">
        <w:rPr>
          <w:rFonts w:ascii="NSimSun" w:eastAsia="NSimSun" w:hAnsi="NSimSun"/>
        </w:rPr>
        <w:t>运行</w:t>
      </w:r>
      <w:proofErr w:type="spellEnd"/>
      <w:r w:rsidR="00D44569" w:rsidRPr="00896A93">
        <w:rPr>
          <w:rFonts w:ascii="NSimSun" w:eastAsia="NSimSun" w:hAnsi="NSimSun" w:hint="eastAsia"/>
          <w:lang w:eastAsia="zh-CN"/>
        </w:rPr>
        <w:t>率涵括了什么</w:t>
      </w:r>
      <w:r w:rsidRPr="00896A93">
        <w:rPr>
          <w:rFonts w:ascii="NSimSun" w:eastAsia="NSimSun" w:hAnsi="NSimSun"/>
        </w:rPr>
        <w:t>。</w:t>
      </w:r>
      <w:r w:rsidR="00F103AE" w:rsidRPr="00896A93">
        <w:rPr>
          <w:rFonts w:ascii="NSimSun" w:eastAsia="NSimSun" w:hAnsi="NSimSun" w:hint="eastAsia"/>
          <w:lang w:eastAsia="zh-CN"/>
        </w:rPr>
        <w:t>据官方发布的资料，</w:t>
      </w:r>
      <w:proofErr w:type="spellStart"/>
      <w:r w:rsidRPr="00896A93">
        <w:rPr>
          <w:rFonts w:ascii="NSimSun" w:eastAsia="NSimSun" w:hAnsi="NSimSun"/>
        </w:rPr>
        <w:t>商业云计算运行</w:t>
      </w:r>
      <w:proofErr w:type="spellEnd"/>
      <w:r w:rsidR="00F103AE" w:rsidRPr="00896A93">
        <w:rPr>
          <w:rFonts w:ascii="NSimSun" w:eastAsia="NSimSun" w:hAnsi="NSimSun" w:hint="eastAsia"/>
          <w:lang w:eastAsia="zh-CN"/>
        </w:rPr>
        <w:t>率的计算方法是用该</w:t>
      </w:r>
      <w:proofErr w:type="spellStart"/>
      <w:r w:rsidRPr="00896A93">
        <w:rPr>
          <w:rFonts w:ascii="NSimSun" w:eastAsia="NSimSun" w:hAnsi="NSimSun"/>
        </w:rPr>
        <w:t>季度最后一个月</w:t>
      </w:r>
      <w:r w:rsidR="00F103AE" w:rsidRPr="00896A93">
        <w:rPr>
          <w:rFonts w:ascii="NSimSun" w:eastAsia="NSimSun" w:hAnsi="NSimSun"/>
        </w:rPr>
        <w:t>Office</w:t>
      </w:r>
      <w:proofErr w:type="spellEnd"/>
      <w:r w:rsidR="00F103AE" w:rsidRPr="00896A93">
        <w:rPr>
          <w:rFonts w:ascii="NSimSun" w:eastAsia="NSimSun" w:hAnsi="NSimSun"/>
        </w:rPr>
        <w:t xml:space="preserve"> 365商业</w:t>
      </w:r>
      <w:r w:rsidR="00F103AE" w:rsidRPr="00896A93">
        <w:rPr>
          <w:rFonts w:ascii="NSimSun" w:eastAsia="NSimSun" w:hAnsi="NSimSun" w:hint="eastAsia"/>
          <w:lang w:eastAsia="zh-CN"/>
        </w:rPr>
        <w:t>版、</w:t>
      </w:r>
      <w:r w:rsidR="00F103AE" w:rsidRPr="00896A93">
        <w:rPr>
          <w:rFonts w:ascii="NSimSun" w:eastAsia="NSimSun" w:hAnsi="NSimSun"/>
        </w:rPr>
        <w:t>Azure</w:t>
      </w:r>
      <w:r w:rsidR="00F103AE" w:rsidRPr="00896A93">
        <w:rPr>
          <w:rFonts w:ascii="NSimSun" w:eastAsia="NSimSun" w:hAnsi="NSimSun" w:hint="eastAsia"/>
          <w:lang w:eastAsia="zh-CN"/>
        </w:rPr>
        <w:t>、</w:t>
      </w:r>
      <w:r w:rsidR="00F103AE" w:rsidRPr="00896A93">
        <w:rPr>
          <w:rFonts w:ascii="NSimSun" w:eastAsia="NSimSun" w:hAnsi="NSimSun"/>
          <w:lang w:eastAsia="zh-CN"/>
        </w:rPr>
        <w:t xml:space="preserve">Dynamics </w:t>
      </w:r>
      <w:r w:rsidR="00F103AE" w:rsidRPr="00896A93">
        <w:rPr>
          <w:rFonts w:ascii="NSimSun" w:eastAsia="NSimSun" w:hAnsi="NSimSun"/>
        </w:rPr>
        <w:t>365和其他云</w:t>
      </w:r>
      <w:r w:rsidR="00F103AE" w:rsidRPr="00896A93">
        <w:rPr>
          <w:rFonts w:ascii="NSimSun" w:eastAsia="NSimSun" w:hAnsi="NSimSun" w:hint="eastAsia"/>
          <w:lang w:eastAsia="zh-CN"/>
        </w:rPr>
        <w:t>产品</w:t>
      </w:r>
      <w:r w:rsidRPr="00896A93">
        <w:rPr>
          <w:rFonts w:ascii="NSimSun" w:eastAsia="NSimSun" w:hAnsi="NSimSun"/>
        </w:rPr>
        <w:t>收入</w:t>
      </w:r>
      <w:r w:rsidRPr="00896A93">
        <w:rPr>
          <w:rFonts w:ascii="NSimSun" w:eastAsia="NSimSun" w:hAnsi="NSimSun"/>
        </w:rPr>
        <w:t>乘以</w:t>
      </w:r>
      <w:r w:rsidRPr="00896A93">
        <w:rPr>
          <w:rFonts w:ascii="NSimSun" w:eastAsia="NSimSun" w:hAnsi="NSimSun"/>
        </w:rPr>
        <w:t>12</w:t>
      </w:r>
      <w:r w:rsidRPr="00896A93">
        <w:rPr>
          <w:rFonts w:ascii="NSimSun" w:eastAsia="NSimSun" w:hAnsi="NSimSun"/>
        </w:rPr>
        <w:t>。</w:t>
      </w:r>
      <w:proofErr w:type="spellStart"/>
      <w:r w:rsidRPr="00896A93">
        <w:rPr>
          <w:rFonts w:ascii="NSimSun" w:eastAsia="NSimSun" w:hAnsi="NSimSun"/>
        </w:rPr>
        <w:t>明白了吗</w:t>
      </w:r>
      <w:proofErr w:type="spellEnd"/>
      <w:r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 xml:space="preserve">Nevertheless, Microsoft has a bunch of cloud assets that are combining to be a formidable unit. Microsoft is a clear rival to Amazon Web Services, but a different animal </w:t>
      </w:r>
      <w:r w:rsidRPr="00896A93">
        <w:rPr>
          <w:rFonts w:ascii="NSimSun" w:eastAsia="NSimSun" w:hAnsi="NSimSun"/>
          <w:vanish/>
          <w:color w:val="FF0000"/>
        </w:rPr>
        <w:t>entirely. Microsoft Azure plugs into hybrid clouds well. It's not a big leap from products like Windows Server to Azure and Active Directory is almost like a cloud gateway drug. CEO Satya Nadella said:</w:t>
      </w:r>
    </w:p>
    <w:p w:rsidR="00875940" w:rsidRPr="00896A93" w:rsidRDefault="00F103AE" w:rsidP="00F103AE">
      <w:pPr>
        <w:rPr>
          <w:rFonts w:ascii="NSimSun" w:eastAsia="NSimSun" w:hAnsi="NSimSun" w:hint="eastAsia"/>
          <w:lang w:eastAsia="zh-CN"/>
        </w:rPr>
      </w:pPr>
      <w:r w:rsidRPr="00896A93">
        <w:rPr>
          <w:rFonts w:ascii="NSimSun" w:eastAsia="NSimSun" w:hAnsi="NSimSun" w:hint="eastAsia"/>
          <w:lang w:eastAsia="zh-CN"/>
        </w:rPr>
        <w:t>不过</w:t>
      </w:r>
      <w:r w:rsidR="007C6F1A" w:rsidRPr="00896A93">
        <w:rPr>
          <w:rFonts w:ascii="NSimSun" w:eastAsia="NSimSun" w:hAnsi="NSimSun"/>
        </w:rPr>
        <w:t>，</w:t>
      </w:r>
      <w:proofErr w:type="spellStart"/>
      <w:r w:rsidR="007C6F1A" w:rsidRPr="00896A93">
        <w:rPr>
          <w:rFonts w:ascii="NSimSun" w:eastAsia="NSimSun" w:hAnsi="NSimSun"/>
        </w:rPr>
        <w:t>微软</w:t>
      </w:r>
      <w:proofErr w:type="spellEnd"/>
      <w:r w:rsidRPr="00896A93">
        <w:rPr>
          <w:rFonts w:ascii="NSimSun" w:eastAsia="NSimSun" w:hAnsi="NSimSun" w:hint="eastAsia"/>
          <w:lang w:eastAsia="zh-CN"/>
        </w:rPr>
        <w:t>一堆的</w:t>
      </w:r>
      <w:proofErr w:type="spellStart"/>
      <w:r w:rsidR="007C6F1A" w:rsidRPr="00896A93">
        <w:rPr>
          <w:rFonts w:ascii="NSimSun" w:eastAsia="NSimSun" w:hAnsi="NSimSun"/>
        </w:rPr>
        <w:t>云资产组合</w:t>
      </w:r>
      <w:proofErr w:type="spellEnd"/>
      <w:r w:rsidRPr="00896A93">
        <w:rPr>
          <w:rFonts w:ascii="NSimSun" w:eastAsia="NSimSun" w:hAnsi="NSimSun" w:hint="eastAsia"/>
          <w:lang w:eastAsia="zh-CN"/>
        </w:rPr>
        <w:t>在一起</w:t>
      </w:r>
      <w:r w:rsidR="0044493C" w:rsidRPr="00896A93">
        <w:rPr>
          <w:rFonts w:ascii="NSimSun" w:eastAsia="NSimSun" w:hAnsi="NSimSun" w:hint="eastAsia"/>
          <w:lang w:eastAsia="zh-CN"/>
        </w:rPr>
        <w:t>构</w:t>
      </w:r>
      <w:r w:rsidRPr="00896A93">
        <w:rPr>
          <w:rFonts w:ascii="NSimSun" w:eastAsia="NSimSun" w:hAnsi="NSimSun" w:hint="eastAsia"/>
          <w:lang w:eastAsia="zh-CN"/>
        </w:rPr>
        <w:t>成了</w:t>
      </w:r>
      <w:proofErr w:type="spellStart"/>
      <w:r w:rsidR="007C6F1A" w:rsidRPr="00896A93">
        <w:rPr>
          <w:rFonts w:ascii="NSimSun" w:eastAsia="NSimSun" w:hAnsi="NSimSun"/>
        </w:rPr>
        <w:t>一个</w:t>
      </w:r>
      <w:proofErr w:type="spellEnd"/>
      <w:r w:rsidRPr="00896A93">
        <w:rPr>
          <w:rFonts w:ascii="NSimSun" w:eastAsia="NSimSun" w:hAnsi="NSimSun" w:hint="eastAsia"/>
          <w:lang w:eastAsia="zh-CN"/>
        </w:rPr>
        <w:t>庞</w:t>
      </w:r>
      <w:r w:rsidR="007C6F1A" w:rsidRPr="00896A93">
        <w:rPr>
          <w:rFonts w:ascii="NSimSun" w:eastAsia="NSimSun" w:hAnsi="NSimSun"/>
        </w:rPr>
        <w:t>大</w:t>
      </w:r>
      <w:r w:rsidRPr="00896A93">
        <w:rPr>
          <w:rFonts w:ascii="NSimSun" w:eastAsia="NSimSun" w:hAnsi="NSimSun" w:hint="eastAsia"/>
          <w:lang w:eastAsia="zh-CN"/>
        </w:rPr>
        <w:t>部门</w:t>
      </w:r>
      <w:r w:rsidR="007C6F1A" w:rsidRPr="00896A93">
        <w:rPr>
          <w:rFonts w:ascii="NSimSun" w:eastAsia="NSimSun" w:hAnsi="NSimSun"/>
        </w:rPr>
        <w:t>。</w:t>
      </w:r>
      <w:proofErr w:type="spellStart"/>
      <w:r w:rsidR="007C6F1A" w:rsidRPr="00896A93">
        <w:rPr>
          <w:rFonts w:ascii="NSimSun" w:eastAsia="NSimSun" w:hAnsi="NSimSun"/>
        </w:rPr>
        <w:t>微软</w:t>
      </w:r>
      <w:r w:rsidR="007C6F1A" w:rsidRPr="00896A93">
        <w:rPr>
          <w:rFonts w:ascii="NSimSun" w:eastAsia="NSimSun" w:hAnsi="NSimSun"/>
        </w:rPr>
        <w:t>明</w:t>
      </w:r>
      <w:proofErr w:type="spellEnd"/>
      <w:r w:rsidRPr="00896A93">
        <w:rPr>
          <w:rFonts w:ascii="NSimSun" w:eastAsia="NSimSun" w:hAnsi="NSimSun" w:hint="eastAsia"/>
          <w:lang w:eastAsia="zh-CN"/>
        </w:rPr>
        <w:t>显是</w:t>
      </w:r>
      <w:r w:rsidR="007C6F1A" w:rsidRPr="00896A93">
        <w:rPr>
          <w:rFonts w:ascii="NSimSun" w:eastAsia="NSimSun" w:hAnsi="NSimSun"/>
        </w:rPr>
        <w:t>亚马逊</w:t>
      </w:r>
      <w:r w:rsidRPr="00896A93">
        <w:rPr>
          <w:rFonts w:ascii="NSimSun" w:eastAsia="NSimSun" w:hAnsi="NSimSun" w:hint="eastAsia"/>
          <w:lang w:eastAsia="zh-CN"/>
        </w:rPr>
        <w:t>AWS的</w:t>
      </w:r>
      <w:r w:rsidR="0044493C" w:rsidRPr="00896A93">
        <w:rPr>
          <w:rFonts w:ascii="NSimSun" w:eastAsia="NSimSun" w:hAnsi="NSimSun" w:hint="eastAsia"/>
          <w:lang w:eastAsia="zh-CN"/>
        </w:rPr>
        <w:t>强劲</w:t>
      </w:r>
      <w:proofErr w:type="spellStart"/>
      <w:r w:rsidRPr="00896A93">
        <w:rPr>
          <w:rFonts w:ascii="NSimSun" w:eastAsia="NSimSun" w:hAnsi="NSimSun"/>
        </w:rPr>
        <w:t>竞争对手</w:t>
      </w:r>
      <w:proofErr w:type="spellEnd"/>
      <w:r w:rsidR="007C6F1A" w:rsidRPr="00896A93">
        <w:rPr>
          <w:rFonts w:ascii="NSimSun" w:eastAsia="NSimSun" w:hAnsi="NSimSun"/>
        </w:rPr>
        <w:t>，</w:t>
      </w:r>
      <w:r w:rsidRPr="00896A93">
        <w:rPr>
          <w:rFonts w:ascii="NSimSun" w:eastAsia="NSimSun" w:hAnsi="NSimSun" w:hint="eastAsia"/>
          <w:lang w:eastAsia="zh-CN"/>
        </w:rPr>
        <w:t>但微软和AWS大不相同。</w:t>
      </w:r>
      <w:proofErr w:type="spellStart"/>
      <w:r w:rsidR="007C6F1A" w:rsidRPr="00896A93">
        <w:rPr>
          <w:rFonts w:ascii="NSimSun" w:eastAsia="NSimSun" w:hAnsi="NSimSun"/>
        </w:rPr>
        <w:t>微软</w:t>
      </w:r>
      <w:r w:rsidR="007C6F1A" w:rsidRPr="00896A93">
        <w:rPr>
          <w:rFonts w:ascii="NSimSun" w:eastAsia="NSimSun" w:hAnsi="NSimSun"/>
        </w:rPr>
        <w:t>Azure</w:t>
      </w:r>
      <w:proofErr w:type="spellEnd"/>
      <w:r w:rsidRPr="00896A93">
        <w:rPr>
          <w:rFonts w:ascii="NSimSun" w:eastAsia="NSimSun" w:hAnsi="NSimSun" w:hint="eastAsia"/>
          <w:lang w:eastAsia="zh-CN"/>
        </w:rPr>
        <w:t>与</w:t>
      </w:r>
      <w:proofErr w:type="spellStart"/>
      <w:r w:rsidR="007C6F1A" w:rsidRPr="00896A93">
        <w:rPr>
          <w:rFonts w:ascii="NSimSun" w:eastAsia="NSimSun" w:hAnsi="NSimSun"/>
        </w:rPr>
        <w:t>混合云</w:t>
      </w:r>
      <w:proofErr w:type="spellEnd"/>
      <w:r w:rsidRPr="00896A93">
        <w:rPr>
          <w:rFonts w:ascii="NSimSun" w:eastAsia="NSimSun" w:hAnsi="NSimSun" w:hint="eastAsia"/>
          <w:lang w:eastAsia="zh-CN"/>
        </w:rPr>
        <w:t>能很好地整合</w:t>
      </w:r>
      <w:r w:rsidR="007C6F1A" w:rsidRPr="00896A93">
        <w:rPr>
          <w:rFonts w:ascii="NSimSun" w:eastAsia="NSimSun" w:hAnsi="NSimSun"/>
        </w:rPr>
        <w:t>。</w:t>
      </w:r>
      <w:r w:rsidRPr="00896A93">
        <w:rPr>
          <w:rFonts w:ascii="NSimSun" w:eastAsia="NSimSun" w:hAnsi="NSimSun" w:hint="eastAsia"/>
          <w:lang w:eastAsia="zh-CN"/>
        </w:rPr>
        <w:t>从</w:t>
      </w:r>
      <w:proofErr w:type="spellStart"/>
      <w:r w:rsidR="007C6F1A" w:rsidRPr="00896A93">
        <w:rPr>
          <w:rFonts w:ascii="NSimSun" w:eastAsia="NSimSun" w:hAnsi="NSimSun"/>
        </w:rPr>
        <w:t>Windows</w:t>
      </w:r>
      <w:r w:rsidR="007C6F1A" w:rsidRPr="00896A93">
        <w:rPr>
          <w:rFonts w:ascii="NSimSun" w:eastAsia="NSimSun" w:hAnsi="NSimSun"/>
        </w:rPr>
        <w:t>服务器等产品</w:t>
      </w:r>
      <w:proofErr w:type="spellEnd"/>
      <w:r w:rsidRPr="00896A93">
        <w:rPr>
          <w:rFonts w:ascii="NSimSun" w:eastAsia="NSimSun" w:hAnsi="NSimSun" w:hint="eastAsia"/>
          <w:lang w:eastAsia="zh-CN"/>
        </w:rPr>
        <w:t>到</w:t>
      </w:r>
      <w:r w:rsidR="007C6F1A" w:rsidRPr="00896A93">
        <w:rPr>
          <w:rFonts w:ascii="NSimSun" w:eastAsia="NSimSun" w:hAnsi="NSimSun"/>
        </w:rPr>
        <w:t>Azure</w:t>
      </w:r>
      <w:r w:rsidRPr="00896A93">
        <w:rPr>
          <w:rFonts w:ascii="NSimSun" w:eastAsia="NSimSun" w:hAnsi="NSimSun" w:hint="eastAsia"/>
          <w:lang w:eastAsia="zh-CN"/>
        </w:rPr>
        <w:t>不是太大的一步，</w:t>
      </w:r>
      <w:r w:rsidR="007C6F1A" w:rsidRPr="00896A93">
        <w:rPr>
          <w:rFonts w:ascii="NSimSun" w:eastAsia="NSimSun" w:hAnsi="NSimSun"/>
        </w:rPr>
        <w:t xml:space="preserve">Active </w:t>
      </w:r>
      <w:proofErr w:type="spellStart"/>
      <w:r w:rsidR="007C6F1A" w:rsidRPr="00896A93">
        <w:rPr>
          <w:rFonts w:ascii="NSimSun" w:eastAsia="NSimSun" w:hAnsi="NSimSun"/>
        </w:rPr>
        <w:t>Directory</w:t>
      </w:r>
      <w:r w:rsidR="007C6F1A" w:rsidRPr="00896A93">
        <w:rPr>
          <w:rFonts w:ascii="NSimSun" w:eastAsia="NSimSun" w:hAnsi="NSimSun"/>
        </w:rPr>
        <w:t>几乎</w:t>
      </w:r>
      <w:proofErr w:type="spellEnd"/>
      <w:r w:rsidRPr="00896A93">
        <w:rPr>
          <w:rFonts w:ascii="NSimSun" w:eastAsia="NSimSun" w:hAnsi="NSimSun" w:hint="eastAsia"/>
          <w:lang w:eastAsia="zh-CN"/>
        </w:rPr>
        <w:t>就</w:t>
      </w:r>
      <w:r w:rsidR="007C6F1A" w:rsidRPr="00896A93">
        <w:rPr>
          <w:rFonts w:ascii="NSimSun" w:eastAsia="NSimSun" w:hAnsi="NSimSun"/>
        </w:rPr>
        <w:t>像</w:t>
      </w:r>
      <w:r w:rsidRPr="00896A93">
        <w:rPr>
          <w:rFonts w:ascii="NSimSun" w:eastAsia="NSimSun" w:hAnsi="NSimSun" w:hint="eastAsia"/>
          <w:lang w:eastAsia="zh-CN"/>
        </w:rPr>
        <w:t>一款</w:t>
      </w:r>
      <w:proofErr w:type="spellStart"/>
      <w:r w:rsidR="007C6F1A" w:rsidRPr="00896A93">
        <w:rPr>
          <w:rFonts w:ascii="NSimSun" w:eastAsia="NSimSun" w:hAnsi="NSimSun"/>
        </w:rPr>
        <w:t>云网关</w:t>
      </w:r>
      <w:proofErr w:type="spellEnd"/>
      <w:r w:rsidRPr="00896A93">
        <w:rPr>
          <w:rFonts w:ascii="NSimSun" w:eastAsia="NSimSun" w:hAnsi="NSimSun" w:hint="eastAsia"/>
          <w:lang w:eastAsia="zh-CN"/>
        </w:rPr>
        <w:t>灵丹妙药</w:t>
      </w:r>
      <w:r w:rsidR="007C6F1A" w:rsidRPr="00896A93">
        <w:rPr>
          <w:rFonts w:ascii="NSimSun" w:eastAsia="NSimSun" w:hAnsi="NSimSun"/>
        </w:rPr>
        <w:t>。</w:t>
      </w:r>
      <w:r w:rsidRPr="00896A93">
        <w:rPr>
          <w:rFonts w:ascii="NSimSun" w:eastAsia="NSimSun" w:hAnsi="NSimSun" w:hint="eastAsia"/>
          <w:lang w:eastAsia="zh-CN"/>
        </w:rPr>
        <w:t>首席执行官</w:t>
      </w:r>
      <w:proofErr w:type="spellStart"/>
      <w:r w:rsidRPr="00896A93">
        <w:rPr>
          <w:rFonts w:ascii="NSimSun" w:eastAsia="NSimSun" w:hAnsi="NSimSun"/>
        </w:rPr>
        <w:t>Satya</w:t>
      </w:r>
      <w:proofErr w:type="spellEnd"/>
      <w:r w:rsidRPr="00896A93">
        <w:rPr>
          <w:rFonts w:ascii="NSimSun" w:eastAsia="NSimSun" w:hAnsi="NSimSun"/>
        </w:rPr>
        <w:t xml:space="preserve"> </w:t>
      </w:r>
      <w:proofErr w:type="spellStart"/>
      <w:r w:rsidR="007C6F1A" w:rsidRPr="00896A93">
        <w:rPr>
          <w:rFonts w:ascii="NSimSun" w:eastAsia="NSimSun" w:hAnsi="NSimSun"/>
        </w:rPr>
        <w:t>Nadella</w:t>
      </w:r>
      <w:proofErr w:type="spellEnd"/>
      <w:r w:rsidRPr="00896A93">
        <w:rPr>
          <w:rFonts w:ascii="NSimSun" w:eastAsia="NSimSun" w:hAnsi="NSimSun" w:hint="eastAsia"/>
          <w:lang w:eastAsia="zh-CN"/>
        </w:rPr>
        <w:t>表示，</w:t>
      </w:r>
    </w:p>
    <w:p w:rsidR="00875940" w:rsidRPr="00896A93" w:rsidRDefault="007C6F1A">
      <w:pPr>
        <w:rPr>
          <w:rFonts w:ascii="NSimSun" w:eastAsia="NSimSun" w:hAnsi="NSimSun"/>
        </w:rPr>
      </w:pPr>
      <w:r w:rsidRPr="00896A93">
        <w:rPr>
          <w:rFonts w:ascii="NSimSun" w:eastAsia="NSimSun" w:hAnsi="NSimSun"/>
          <w:vanish/>
          <w:color w:val="FF0000"/>
        </w:rPr>
        <w:t>Our commercial cloud annualized revenue run rate now exceeds $14 billion, and we are on track to achieve our goal of $20 billion in fiscal year 18.</w:t>
      </w:r>
    </w:p>
    <w:p w:rsidR="00875940" w:rsidRPr="00896A93" w:rsidRDefault="007C6F1A" w:rsidP="00F103AE">
      <w:pPr>
        <w:ind w:leftChars="100" w:left="220"/>
        <w:rPr>
          <w:rFonts w:ascii="NSimSun" w:eastAsia="NSimSun" w:hAnsi="NSimSun"/>
          <w:i/>
        </w:rPr>
      </w:pPr>
      <w:r w:rsidRPr="00896A93">
        <w:rPr>
          <w:rFonts w:ascii="NSimSun" w:eastAsia="NSimSun" w:hAnsi="NSimSun"/>
          <w:i/>
        </w:rPr>
        <w:lastRenderedPageBreak/>
        <w:t>我们现在的商业云收入</w:t>
      </w:r>
      <w:r w:rsidR="00F103AE" w:rsidRPr="00896A93">
        <w:rPr>
          <w:rFonts w:ascii="NSimSun" w:eastAsia="NSimSun" w:hAnsi="NSimSun"/>
          <w:i/>
        </w:rPr>
        <w:t>年</w:t>
      </w:r>
      <w:r w:rsidRPr="00896A93">
        <w:rPr>
          <w:rFonts w:ascii="NSimSun" w:eastAsia="NSimSun" w:hAnsi="NSimSun"/>
          <w:i/>
        </w:rPr>
        <w:t>运行</w:t>
      </w:r>
      <w:r w:rsidRPr="00896A93">
        <w:rPr>
          <w:rFonts w:ascii="NSimSun" w:eastAsia="NSimSun" w:hAnsi="NSimSun"/>
          <w:i/>
        </w:rPr>
        <w:t>率超过</w:t>
      </w:r>
      <w:r w:rsidRPr="00896A93">
        <w:rPr>
          <w:rFonts w:ascii="NSimSun" w:eastAsia="NSimSun" w:hAnsi="NSimSun"/>
          <w:i/>
        </w:rPr>
        <w:t>140</w:t>
      </w:r>
      <w:r w:rsidRPr="00896A93">
        <w:rPr>
          <w:rFonts w:ascii="NSimSun" w:eastAsia="NSimSun" w:hAnsi="NSimSun"/>
          <w:i/>
        </w:rPr>
        <w:t>亿美元，我们</w:t>
      </w:r>
      <w:r w:rsidR="00281100" w:rsidRPr="00896A93">
        <w:rPr>
          <w:rFonts w:ascii="NSimSun" w:eastAsia="NSimSun" w:hAnsi="NSimSun" w:hint="eastAsia"/>
          <w:i/>
          <w:lang w:eastAsia="zh-CN"/>
        </w:rPr>
        <w:t>正在迈向在2018年财年里</w:t>
      </w:r>
      <w:r w:rsidRPr="00896A93">
        <w:rPr>
          <w:rFonts w:ascii="NSimSun" w:eastAsia="NSimSun" w:hAnsi="NSimSun"/>
          <w:i/>
        </w:rPr>
        <w:t>实现</w:t>
      </w:r>
      <w:r w:rsidRPr="00896A93">
        <w:rPr>
          <w:rFonts w:ascii="NSimSun" w:eastAsia="NSimSun" w:hAnsi="NSimSun"/>
          <w:i/>
        </w:rPr>
        <w:t>200</w:t>
      </w:r>
      <w:r w:rsidRPr="00896A93">
        <w:rPr>
          <w:rFonts w:ascii="NSimSun" w:eastAsia="NSimSun" w:hAnsi="NSimSun"/>
          <w:i/>
        </w:rPr>
        <w:t>亿美元的</w:t>
      </w:r>
      <w:r w:rsidR="00281100" w:rsidRPr="00896A93">
        <w:rPr>
          <w:rFonts w:ascii="NSimSun" w:eastAsia="NSimSun" w:hAnsi="NSimSun"/>
          <w:i/>
        </w:rPr>
        <w:t>目标</w:t>
      </w:r>
      <w:r w:rsidRPr="00896A93">
        <w:rPr>
          <w:rFonts w:ascii="NSimSun" w:eastAsia="NSimSun" w:hAnsi="NSimSun"/>
          <w:i/>
        </w:rPr>
        <w:t>。</w:t>
      </w:r>
    </w:p>
    <w:p w:rsidR="00875940" w:rsidRPr="00896A93" w:rsidRDefault="007C6F1A">
      <w:pPr>
        <w:rPr>
          <w:rFonts w:ascii="NSimSun" w:eastAsia="NSimSun" w:hAnsi="NSimSun"/>
        </w:rPr>
      </w:pPr>
      <w:r w:rsidRPr="00896A93">
        <w:rPr>
          <w:rFonts w:ascii="NSimSun" w:eastAsia="NSimSun" w:hAnsi="NSimSun"/>
          <w:vanish/>
          <w:color w:val="FF0000"/>
        </w:rPr>
        <w:t>Customers choose the Microsoft Cloud for the following reasons: They want a trusted, global, hyper-scale cloud provider that meets enterprise grade needs. They want hybrid support that is architected into the hyper-scale servic</w:t>
      </w:r>
      <w:r w:rsidRPr="00896A93">
        <w:rPr>
          <w:rFonts w:ascii="NSimSun" w:eastAsia="NSimSun" w:hAnsi="NSimSun"/>
          <w:vanish/>
          <w:color w:val="FF0000"/>
        </w:rPr>
        <w:t>e as well as the cloud servers. They want higher level services to help build their own digital capability across IoT and Enterprise App development, advanced analytics, and AI capability. Moreover, and most importantly... CIOs, CSOs, BDMs and developers a</w:t>
      </w:r>
      <w:r w:rsidRPr="00896A93">
        <w:rPr>
          <w:rFonts w:ascii="NSimSun" w:eastAsia="NSimSun" w:hAnsi="NSimSun"/>
          <w:vanish/>
          <w:color w:val="FF0000"/>
        </w:rPr>
        <w:t>re all seeing the benefits from the operational consistency, productivity and security across their entire digital estate spanning Windows 10 cloud security &amp; management, Office 365, Dynamics 365, Enterprise Mobility and Azure.</w:t>
      </w:r>
    </w:p>
    <w:p w:rsidR="00875940" w:rsidRPr="00896A93" w:rsidRDefault="007C6F1A">
      <w:pPr>
        <w:rPr>
          <w:rFonts w:ascii="NSimSun" w:eastAsia="NSimSun" w:hAnsi="NSimSun"/>
        </w:rPr>
      </w:pPr>
      <w:proofErr w:type="spellStart"/>
      <w:r w:rsidRPr="00896A93">
        <w:rPr>
          <w:rFonts w:ascii="NSimSun" w:eastAsia="NSimSun" w:hAnsi="NSimSun"/>
        </w:rPr>
        <w:t>客户选择微软</w:t>
      </w:r>
      <w:r w:rsidRPr="00896A93">
        <w:rPr>
          <w:rFonts w:ascii="NSimSun" w:eastAsia="NSimSun" w:hAnsi="NSimSun"/>
        </w:rPr>
        <w:t>云有以下</w:t>
      </w:r>
      <w:proofErr w:type="spellEnd"/>
      <w:r w:rsidR="00C45D9C" w:rsidRPr="00896A93">
        <w:rPr>
          <w:rFonts w:ascii="NSimSun" w:eastAsia="NSimSun" w:hAnsi="NSimSun" w:hint="eastAsia"/>
          <w:lang w:eastAsia="zh-CN"/>
        </w:rPr>
        <w:t>的</w:t>
      </w:r>
      <w:proofErr w:type="spellStart"/>
      <w:r w:rsidRPr="00896A93">
        <w:rPr>
          <w:rFonts w:ascii="NSimSun" w:eastAsia="NSimSun" w:hAnsi="NSimSun"/>
        </w:rPr>
        <w:t>原因</w:t>
      </w:r>
      <w:proofErr w:type="spellEnd"/>
      <w:r w:rsidR="00C45D9C" w:rsidRPr="00896A93">
        <w:rPr>
          <w:rFonts w:ascii="NSimSun" w:eastAsia="NSimSun" w:hAnsi="NSimSun" w:hint="eastAsia"/>
          <w:lang w:eastAsia="zh-CN"/>
        </w:rPr>
        <w:t>：</w:t>
      </w:r>
      <w:proofErr w:type="spellStart"/>
      <w:r w:rsidRPr="00896A93">
        <w:rPr>
          <w:rFonts w:ascii="NSimSun" w:eastAsia="NSimSun" w:hAnsi="NSimSun"/>
        </w:rPr>
        <w:t>他们想要一个</w:t>
      </w:r>
      <w:proofErr w:type="spellEnd"/>
      <w:r w:rsidR="00C45D9C" w:rsidRPr="00896A93">
        <w:rPr>
          <w:rFonts w:ascii="NSimSun" w:eastAsia="NSimSun" w:hAnsi="NSimSun" w:hint="eastAsia"/>
          <w:lang w:eastAsia="zh-CN"/>
        </w:rPr>
        <w:t>值得</w:t>
      </w:r>
      <w:r w:rsidR="0044493C" w:rsidRPr="00896A93">
        <w:rPr>
          <w:rFonts w:ascii="NSimSun" w:eastAsia="NSimSun" w:hAnsi="NSimSun" w:hint="eastAsia"/>
          <w:lang w:eastAsia="zh-CN"/>
        </w:rPr>
        <w:t>信赖</w:t>
      </w:r>
      <w:r w:rsidR="00C45D9C" w:rsidRPr="00896A93">
        <w:rPr>
          <w:rFonts w:ascii="NSimSun" w:eastAsia="NSimSun" w:hAnsi="NSimSun" w:hint="eastAsia"/>
          <w:lang w:eastAsia="zh-CN"/>
        </w:rPr>
        <w:t>的、</w:t>
      </w:r>
      <w:proofErr w:type="spellStart"/>
      <w:r w:rsidRPr="00896A93">
        <w:rPr>
          <w:rFonts w:ascii="NSimSun" w:eastAsia="NSimSun" w:hAnsi="NSimSun"/>
        </w:rPr>
        <w:t>全球性的</w:t>
      </w:r>
      <w:proofErr w:type="spellEnd"/>
      <w:r w:rsidR="00C45D9C" w:rsidRPr="00896A93">
        <w:rPr>
          <w:rFonts w:ascii="NSimSun" w:eastAsia="NSimSun" w:hAnsi="NSimSun" w:hint="eastAsia"/>
          <w:lang w:eastAsia="zh-CN"/>
        </w:rPr>
        <w:t>超级规模</w:t>
      </w:r>
      <w:proofErr w:type="spellStart"/>
      <w:r w:rsidRPr="00896A93">
        <w:rPr>
          <w:rFonts w:ascii="NSimSun" w:eastAsia="NSimSun" w:hAnsi="NSimSun"/>
        </w:rPr>
        <w:t>云提供商</w:t>
      </w:r>
      <w:proofErr w:type="spellEnd"/>
      <w:r w:rsidR="00C45D9C" w:rsidRPr="00896A93">
        <w:rPr>
          <w:rFonts w:ascii="NSimSun" w:eastAsia="NSimSun" w:hAnsi="NSimSun" w:hint="eastAsia"/>
          <w:lang w:eastAsia="zh-CN"/>
        </w:rPr>
        <w:t>，以</w:t>
      </w:r>
      <w:proofErr w:type="spellStart"/>
      <w:r w:rsidRPr="00896A93">
        <w:rPr>
          <w:rFonts w:ascii="NSimSun" w:eastAsia="NSimSun" w:hAnsi="NSimSun"/>
        </w:rPr>
        <w:t>满足企业品位的需要</w:t>
      </w:r>
      <w:proofErr w:type="spellEnd"/>
      <w:r w:rsidRPr="00896A93">
        <w:rPr>
          <w:rFonts w:ascii="NSimSun" w:eastAsia="NSimSun" w:hAnsi="NSimSun"/>
        </w:rPr>
        <w:t>。</w:t>
      </w:r>
      <w:proofErr w:type="spellStart"/>
      <w:r w:rsidRPr="00896A93">
        <w:rPr>
          <w:rFonts w:ascii="NSimSun" w:eastAsia="NSimSun" w:hAnsi="NSimSun"/>
        </w:rPr>
        <w:t>他们想要</w:t>
      </w:r>
      <w:proofErr w:type="spellEnd"/>
      <w:r w:rsidR="00C45D9C" w:rsidRPr="00896A93">
        <w:rPr>
          <w:rFonts w:ascii="NSimSun" w:eastAsia="NSimSun" w:hAnsi="NSimSun" w:hint="eastAsia"/>
          <w:lang w:eastAsia="zh-CN"/>
        </w:rPr>
        <w:t>得到</w:t>
      </w:r>
      <w:proofErr w:type="spellStart"/>
      <w:r w:rsidRPr="00896A93">
        <w:rPr>
          <w:rFonts w:ascii="NSimSun" w:eastAsia="NSimSun" w:hAnsi="NSimSun"/>
        </w:rPr>
        <w:t>混合支持架构</w:t>
      </w:r>
      <w:proofErr w:type="spellEnd"/>
      <w:r w:rsidR="00C45D9C" w:rsidRPr="00896A93">
        <w:rPr>
          <w:rFonts w:ascii="NSimSun" w:eastAsia="NSimSun" w:hAnsi="NSimSun" w:hint="eastAsia"/>
          <w:lang w:eastAsia="zh-CN"/>
        </w:rPr>
        <w:t>，并能够整合到超级规模</w:t>
      </w:r>
      <w:proofErr w:type="spellStart"/>
      <w:r w:rsidRPr="00896A93">
        <w:rPr>
          <w:rFonts w:ascii="NSimSun" w:eastAsia="NSimSun" w:hAnsi="NSimSun"/>
        </w:rPr>
        <w:t>服务以及云服务器</w:t>
      </w:r>
      <w:proofErr w:type="spellEnd"/>
      <w:r w:rsidR="00C45D9C" w:rsidRPr="00896A93">
        <w:rPr>
          <w:rFonts w:ascii="NSimSun" w:eastAsia="NSimSun" w:hAnsi="NSimSun" w:hint="eastAsia"/>
          <w:lang w:eastAsia="zh-CN"/>
        </w:rPr>
        <w:t>里</w:t>
      </w:r>
      <w:r w:rsidRPr="00896A93">
        <w:rPr>
          <w:rFonts w:ascii="NSimSun" w:eastAsia="NSimSun" w:hAnsi="NSimSun"/>
        </w:rPr>
        <w:t>。</w:t>
      </w:r>
      <w:proofErr w:type="spellStart"/>
      <w:r w:rsidRPr="00896A93">
        <w:rPr>
          <w:rFonts w:ascii="NSimSun" w:eastAsia="NSimSun" w:hAnsi="NSimSun"/>
        </w:rPr>
        <w:t>他们想要</w:t>
      </w:r>
      <w:proofErr w:type="spellEnd"/>
      <w:r w:rsidR="00C45D9C" w:rsidRPr="00896A93">
        <w:rPr>
          <w:rFonts w:ascii="NSimSun" w:eastAsia="NSimSun" w:hAnsi="NSimSun" w:hint="eastAsia"/>
          <w:lang w:eastAsia="zh-CN"/>
        </w:rPr>
        <w:t>得到</w:t>
      </w:r>
      <w:proofErr w:type="spellStart"/>
      <w:r w:rsidRPr="00896A93">
        <w:rPr>
          <w:rFonts w:ascii="NSimSun" w:eastAsia="NSimSun" w:hAnsi="NSimSun"/>
        </w:rPr>
        <w:t>更高层次的服务</w:t>
      </w:r>
      <w:proofErr w:type="spellEnd"/>
      <w:r w:rsidRPr="00896A93">
        <w:rPr>
          <w:rFonts w:ascii="NSimSun" w:eastAsia="NSimSun" w:hAnsi="NSimSun"/>
        </w:rPr>
        <w:t>，</w:t>
      </w:r>
      <w:r w:rsidR="00C45D9C" w:rsidRPr="00896A93">
        <w:rPr>
          <w:rFonts w:ascii="NSimSun" w:eastAsia="NSimSun" w:hAnsi="NSimSun" w:hint="eastAsia"/>
          <w:lang w:eastAsia="zh-CN"/>
        </w:rPr>
        <w:t>以</w:t>
      </w:r>
      <w:proofErr w:type="spellStart"/>
      <w:r w:rsidRPr="00896A93">
        <w:rPr>
          <w:rFonts w:ascii="NSimSun" w:eastAsia="NSimSun" w:hAnsi="NSimSun"/>
        </w:rPr>
        <w:t>帮助</w:t>
      </w:r>
      <w:r w:rsidR="00C45D9C" w:rsidRPr="00896A93">
        <w:rPr>
          <w:rFonts w:ascii="NSimSun" w:eastAsia="NSimSun" w:hAnsi="NSimSun"/>
        </w:rPr>
        <w:t>自己</w:t>
      </w:r>
      <w:proofErr w:type="spellEnd"/>
      <w:r w:rsidR="00C45D9C" w:rsidRPr="00896A93">
        <w:rPr>
          <w:rFonts w:ascii="NSimSun" w:eastAsia="NSimSun" w:hAnsi="NSimSun" w:hint="eastAsia"/>
          <w:lang w:eastAsia="zh-CN"/>
        </w:rPr>
        <w:t>在</w:t>
      </w:r>
      <w:proofErr w:type="spellStart"/>
      <w:r w:rsidR="00C45D9C" w:rsidRPr="00896A93">
        <w:rPr>
          <w:rFonts w:ascii="NSimSun" w:eastAsia="NSimSun" w:hAnsi="NSimSun"/>
        </w:rPr>
        <w:t>在物联网和企业应用</w:t>
      </w:r>
      <w:proofErr w:type="spellEnd"/>
      <w:r w:rsidR="00C45D9C" w:rsidRPr="00896A93">
        <w:rPr>
          <w:rFonts w:ascii="NSimSun" w:eastAsia="NSimSun" w:hAnsi="NSimSun" w:hint="eastAsia"/>
          <w:lang w:eastAsia="zh-CN"/>
        </w:rPr>
        <w:t>开发、</w:t>
      </w:r>
      <w:proofErr w:type="spellStart"/>
      <w:r w:rsidR="00C45D9C" w:rsidRPr="00896A93">
        <w:rPr>
          <w:rFonts w:ascii="NSimSun" w:eastAsia="NSimSun" w:hAnsi="NSimSun"/>
        </w:rPr>
        <w:t>先进分析和人工智能</w:t>
      </w:r>
      <w:proofErr w:type="spellEnd"/>
      <w:r w:rsidR="00C45D9C" w:rsidRPr="00896A93">
        <w:rPr>
          <w:rFonts w:ascii="NSimSun" w:eastAsia="NSimSun" w:hAnsi="NSimSun" w:hint="eastAsia"/>
          <w:lang w:eastAsia="zh-CN"/>
        </w:rPr>
        <w:t>功能方面</w:t>
      </w:r>
      <w:proofErr w:type="spellStart"/>
      <w:r w:rsidRPr="00896A93">
        <w:rPr>
          <w:rFonts w:ascii="NSimSun" w:eastAsia="NSimSun" w:hAnsi="NSimSun"/>
        </w:rPr>
        <w:t>建立</w:t>
      </w:r>
      <w:proofErr w:type="spellEnd"/>
      <w:r w:rsidR="00C45D9C" w:rsidRPr="00896A93">
        <w:rPr>
          <w:rFonts w:ascii="NSimSun" w:eastAsia="NSimSun" w:hAnsi="NSimSun" w:hint="eastAsia"/>
          <w:lang w:eastAsia="zh-CN"/>
        </w:rPr>
        <w:t>起</w:t>
      </w:r>
      <w:proofErr w:type="spellStart"/>
      <w:r w:rsidRPr="00896A93">
        <w:rPr>
          <w:rFonts w:ascii="NSimSun" w:eastAsia="NSimSun" w:hAnsi="NSimSun"/>
        </w:rPr>
        <w:t>数字</w:t>
      </w:r>
      <w:proofErr w:type="spellEnd"/>
      <w:r w:rsidR="00C45D9C" w:rsidRPr="00896A93">
        <w:rPr>
          <w:rFonts w:ascii="NSimSun" w:eastAsia="NSimSun" w:hAnsi="NSimSun" w:hint="eastAsia"/>
          <w:lang w:eastAsia="zh-CN"/>
        </w:rPr>
        <w:t>功能</w:t>
      </w:r>
      <w:r w:rsidRPr="00896A93">
        <w:rPr>
          <w:rFonts w:ascii="NSimSun" w:eastAsia="NSimSun" w:hAnsi="NSimSun"/>
        </w:rPr>
        <w:t>。</w:t>
      </w:r>
      <w:proofErr w:type="spellStart"/>
      <w:r w:rsidRPr="00896A93">
        <w:rPr>
          <w:rFonts w:ascii="NSimSun" w:eastAsia="NSimSun" w:hAnsi="NSimSun"/>
        </w:rPr>
        <w:t>此外，最重要的</w:t>
      </w:r>
      <w:proofErr w:type="spellEnd"/>
      <w:r w:rsidR="00C45D9C" w:rsidRPr="00896A93">
        <w:rPr>
          <w:rFonts w:ascii="NSimSun" w:eastAsia="NSimSun" w:hAnsi="NSimSun" w:hint="eastAsia"/>
          <w:lang w:eastAsia="zh-CN"/>
        </w:rPr>
        <w:t>一点</w:t>
      </w:r>
      <w:r w:rsidRPr="00896A93">
        <w:rPr>
          <w:rFonts w:ascii="NSimSun" w:eastAsia="NSimSun" w:hAnsi="NSimSun"/>
        </w:rPr>
        <w:t>是</w:t>
      </w:r>
      <w:r w:rsidR="00C45D9C" w:rsidRPr="00896A93">
        <w:rPr>
          <w:rFonts w:ascii="NSimSun" w:eastAsia="NSimSun" w:hAnsi="NSimSun" w:hint="eastAsia"/>
          <w:lang w:eastAsia="zh-CN"/>
        </w:rPr>
        <w:t>，CIO</w:t>
      </w:r>
      <w:r w:rsidRPr="00896A93">
        <w:rPr>
          <w:rFonts w:ascii="NSimSun" w:eastAsia="NSimSun" w:hAnsi="NSimSun"/>
        </w:rPr>
        <w:t>、</w:t>
      </w:r>
      <w:r w:rsidR="00C45D9C" w:rsidRPr="00896A93">
        <w:rPr>
          <w:rFonts w:ascii="NSimSun" w:eastAsia="NSimSun" w:hAnsi="NSimSun" w:hint="eastAsia"/>
          <w:lang w:eastAsia="zh-CN"/>
        </w:rPr>
        <w:t>CSO</w:t>
      </w:r>
      <w:r w:rsidRPr="00896A93">
        <w:rPr>
          <w:rFonts w:ascii="NSimSun" w:eastAsia="NSimSun" w:hAnsi="NSimSun"/>
        </w:rPr>
        <w:t>、</w:t>
      </w:r>
      <w:r w:rsidR="00C45D9C" w:rsidRPr="00896A93">
        <w:rPr>
          <w:rFonts w:ascii="NSimSun" w:eastAsia="NSimSun" w:hAnsi="NSimSun" w:hint="eastAsia"/>
          <w:lang w:eastAsia="zh-CN"/>
        </w:rPr>
        <w:t>BDM</w:t>
      </w:r>
      <w:r w:rsidRPr="00896A93">
        <w:rPr>
          <w:rFonts w:ascii="NSimSun" w:eastAsia="NSimSun" w:hAnsi="NSimSun"/>
        </w:rPr>
        <w:t>和开发人员都</w:t>
      </w:r>
      <w:r w:rsidR="00C45D9C" w:rsidRPr="00896A93">
        <w:rPr>
          <w:rFonts w:ascii="NSimSun" w:eastAsia="NSimSun" w:hAnsi="NSimSun" w:hint="eastAsia"/>
          <w:lang w:eastAsia="zh-CN"/>
        </w:rPr>
        <w:t>认识到，他们的数字资产分布在</w:t>
      </w:r>
      <w:r w:rsidR="00C45D9C" w:rsidRPr="00896A93">
        <w:rPr>
          <w:rFonts w:ascii="NSimSun" w:eastAsia="NSimSun" w:hAnsi="NSimSun"/>
        </w:rPr>
        <w:t>Windows</w:t>
      </w:r>
      <w:r w:rsidR="00C45D9C" w:rsidRPr="00896A93">
        <w:rPr>
          <w:rFonts w:ascii="NSimSun" w:eastAsia="NSimSun" w:hAnsi="NSimSun" w:hint="eastAsia"/>
          <w:lang w:eastAsia="zh-CN"/>
        </w:rPr>
        <w:t xml:space="preserve"> 10云</w:t>
      </w:r>
      <w:proofErr w:type="spellStart"/>
      <w:r w:rsidR="00C45D9C" w:rsidRPr="00896A93">
        <w:rPr>
          <w:rFonts w:ascii="NSimSun" w:eastAsia="NSimSun" w:hAnsi="NSimSun"/>
        </w:rPr>
        <w:t>安全与管理、Office</w:t>
      </w:r>
      <w:proofErr w:type="spellEnd"/>
      <w:r w:rsidR="00C45D9C" w:rsidRPr="00896A93">
        <w:rPr>
          <w:rFonts w:ascii="NSimSun" w:eastAsia="NSimSun" w:hAnsi="NSimSun"/>
        </w:rPr>
        <w:t xml:space="preserve"> 365</w:t>
      </w:r>
      <w:r w:rsidR="0044493C" w:rsidRPr="00896A93">
        <w:rPr>
          <w:rFonts w:ascii="NSimSun" w:eastAsia="NSimSun" w:hAnsi="NSimSun" w:hint="eastAsia"/>
          <w:lang w:eastAsia="zh-CN"/>
        </w:rPr>
        <w:t>、</w:t>
      </w:r>
      <w:r w:rsidR="0044493C" w:rsidRPr="00896A93">
        <w:rPr>
          <w:rFonts w:ascii="NSimSun" w:eastAsia="NSimSun" w:hAnsi="NSimSun"/>
          <w:lang w:eastAsia="zh-CN"/>
        </w:rPr>
        <w:t xml:space="preserve">Dynamics </w:t>
      </w:r>
      <w:r w:rsidR="00C45D9C" w:rsidRPr="00896A93">
        <w:rPr>
          <w:rFonts w:ascii="NSimSun" w:eastAsia="NSimSun" w:hAnsi="NSimSun"/>
        </w:rPr>
        <w:t>365，企业</w:t>
      </w:r>
      <w:r w:rsidR="00C45D9C" w:rsidRPr="00896A93">
        <w:rPr>
          <w:rFonts w:ascii="NSimSun" w:eastAsia="NSimSun" w:hAnsi="NSimSun" w:hint="eastAsia"/>
          <w:lang w:eastAsia="zh-CN"/>
        </w:rPr>
        <w:t>移动</w:t>
      </w:r>
      <w:proofErr w:type="spellStart"/>
      <w:r w:rsidR="00C45D9C" w:rsidRPr="00896A93">
        <w:rPr>
          <w:rFonts w:ascii="NSimSun" w:eastAsia="NSimSun" w:hAnsi="NSimSun"/>
        </w:rPr>
        <w:t>性和Azure</w:t>
      </w:r>
      <w:proofErr w:type="spellEnd"/>
      <w:r w:rsidR="00C45D9C" w:rsidRPr="00896A93">
        <w:rPr>
          <w:rFonts w:ascii="NSimSun" w:eastAsia="NSimSun" w:hAnsi="NSimSun" w:hint="eastAsia"/>
          <w:lang w:eastAsia="zh-CN"/>
        </w:rPr>
        <w:t>里，</w:t>
      </w:r>
      <w:r w:rsidR="00A06568" w:rsidRPr="00896A93">
        <w:rPr>
          <w:rFonts w:ascii="NSimSun" w:eastAsia="NSimSun" w:hAnsi="NSimSun" w:hint="eastAsia"/>
          <w:lang w:eastAsia="zh-CN"/>
        </w:rPr>
        <w:t>因此，</w:t>
      </w:r>
      <w:proofErr w:type="spellStart"/>
      <w:r w:rsidR="0044493C" w:rsidRPr="00896A93">
        <w:rPr>
          <w:rFonts w:ascii="NSimSun" w:eastAsia="NSimSun" w:hAnsi="NSimSun"/>
        </w:rPr>
        <w:t>选择微软云</w:t>
      </w:r>
      <w:proofErr w:type="spellEnd"/>
      <w:r w:rsidR="0020773D" w:rsidRPr="00896A93">
        <w:rPr>
          <w:rFonts w:ascii="NSimSun" w:eastAsia="NSimSun" w:hAnsi="NSimSun" w:hint="eastAsia"/>
          <w:lang w:eastAsia="zh-CN"/>
        </w:rPr>
        <w:t>有</w:t>
      </w:r>
      <w:proofErr w:type="spellStart"/>
      <w:r w:rsidRPr="00896A93">
        <w:rPr>
          <w:rFonts w:ascii="NSimSun" w:eastAsia="NSimSun" w:hAnsi="NSimSun"/>
        </w:rPr>
        <w:t>操作一致性、效率和安全</w:t>
      </w:r>
      <w:proofErr w:type="spellEnd"/>
      <w:r w:rsidR="0020773D" w:rsidRPr="00896A93">
        <w:rPr>
          <w:rFonts w:ascii="NSimSun" w:eastAsia="NSimSun" w:hAnsi="NSimSun" w:hint="eastAsia"/>
          <w:lang w:eastAsia="zh-CN"/>
        </w:rPr>
        <w:t>上</w:t>
      </w:r>
      <w:r w:rsidR="00A06568" w:rsidRPr="00896A93">
        <w:rPr>
          <w:rFonts w:ascii="NSimSun" w:eastAsia="NSimSun" w:hAnsi="NSimSun" w:hint="eastAsia"/>
          <w:lang w:eastAsia="zh-CN"/>
        </w:rPr>
        <w:t>的好处</w:t>
      </w:r>
      <w:r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That take sounds swell, but I'd love to see Azu</w:t>
      </w:r>
      <w:r w:rsidRPr="00896A93">
        <w:rPr>
          <w:rFonts w:ascii="NSimSun" w:eastAsia="NSimSun" w:hAnsi="NSimSun"/>
          <w:vanish/>
          <w:color w:val="FF0000"/>
        </w:rPr>
        <w:t>re's actual sales a quarter and fiscal year broken down based on infrastructure-as-a-service. Transparency grade: C. Maybe.</w:t>
      </w:r>
    </w:p>
    <w:p w:rsidR="00875940" w:rsidRPr="00896A93" w:rsidRDefault="00A06568">
      <w:pPr>
        <w:rPr>
          <w:rFonts w:ascii="NSimSun" w:eastAsia="NSimSun" w:hAnsi="NSimSun"/>
        </w:rPr>
      </w:pPr>
      <w:r w:rsidRPr="00896A93">
        <w:rPr>
          <w:rFonts w:ascii="NSimSun" w:eastAsia="NSimSun" w:hAnsi="NSimSun" w:hint="eastAsia"/>
          <w:lang w:eastAsia="zh-CN"/>
        </w:rPr>
        <w:t>听</w:t>
      </w:r>
      <w:proofErr w:type="spellStart"/>
      <w:r w:rsidR="007C6F1A" w:rsidRPr="00896A93">
        <w:rPr>
          <w:rFonts w:ascii="NSimSun" w:eastAsia="NSimSun" w:hAnsi="NSimSun"/>
        </w:rPr>
        <w:t>起来</w:t>
      </w:r>
      <w:proofErr w:type="spellEnd"/>
      <w:r w:rsidRPr="00896A93">
        <w:rPr>
          <w:rFonts w:ascii="NSimSun" w:eastAsia="NSimSun" w:hAnsi="NSimSun" w:hint="eastAsia"/>
          <w:lang w:eastAsia="zh-CN"/>
        </w:rPr>
        <w:t>很妙</w:t>
      </w:r>
      <w:r w:rsidR="007C6F1A" w:rsidRPr="00896A93">
        <w:rPr>
          <w:rFonts w:ascii="NSimSun" w:eastAsia="NSimSun" w:hAnsi="NSimSun"/>
        </w:rPr>
        <w:t>，但</w:t>
      </w:r>
      <w:r w:rsidRPr="00896A93">
        <w:rPr>
          <w:rFonts w:ascii="NSimSun" w:eastAsia="NSimSun" w:hAnsi="NSimSun" w:hint="eastAsia"/>
          <w:lang w:eastAsia="zh-CN"/>
        </w:rPr>
        <w:t>笔者希望看到</w:t>
      </w:r>
      <w:proofErr w:type="spellStart"/>
      <w:r w:rsidRPr="00896A93">
        <w:rPr>
          <w:rFonts w:ascii="NSimSun" w:eastAsia="NSimSun" w:hAnsi="NSimSun" w:hint="eastAsia"/>
          <w:lang w:eastAsia="zh-CN"/>
        </w:rPr>
        <w:t>Azure</w:t>
      </w:r>
      <w:r w:rsidR="007C6F1A" w:rsidRPr="00896A93">
        <w:rPr>
          <w:rFonts w:ascii="NSimSun" w:eastAsia="NSimSun" w:hAnsi="NSimSun"/>
        </w:rPr>
        <w:t>实际销售</w:t>
      </w:r>
      <w:proofErr w:type="spellEnd"/>
      <w:r w:rsidRPr="00896A93">
        <w:rPr>
          <w:rFonts w:ascii="NSimSun" w:eastAsia="NSimSun" w:hAnsi="NSimSun" w:hint="eastAsia"/>
          <w:lang w:eastAsia="zh-CN"/>
        </w:rPr>
        <w:t>在该季度</w:t>
      </w:r>
      <w:proofErr w:type="spellStart"/>
      <w:r w:rsidR="007C6F1A" w:rsidRPr="00896A93">
        <w:rPr>
          <w:rFonts w:ascii="NSimSun" w:eastAsia="NSimSun" w:hAnsi="NSimSun"/>
        </w:rPr>
        <w:t>和财政年度</w:t>
      </w:r>
      <w:proofErr w:type="spellEnd"/>
      <w:r w:rsidRPr="00896A93">
        <w:rPr>
          <w:rFonts w:ascii="NSimSun" w:eastAsia="NSimSun" w:hAnsi="NSimSun" w:hint="eastAsia"/>
          <w:lang w:eastAsia="zh-CN"/>
        </w:rPr>
        <w:t>的</w:t>
      </w:r>
      <w:proofErr w:type="spellStart"/>
      <w:r w:rsidRPr="00896A93">
        <w:rPr>
          <w:rFonts w:ascii="NSimSun" w:eastAsia="NSimSun" w:hAnsi="NSimSun"/>
        </w:rPr>
        <w:t>基于“基础架构即服务</w:t>
      </w:r>
      <w:proofErr w:type="spellEnd"/>
      <w:r w:rsidRPr="00896A93">
        <w:rPr>
          <w:rFonts w:ascii="NSimSun" w:eastAsia="NSimSun" w:hAnsi="NSimSun"/>
        </w:rPr>
        <w:t>”</w:t>
      </w:r>
      <w:r w:rsidRPr="00896A93">
        <w:rPr>
          <w:rFonts w:ascii="NSimSun" w:eastAsia="NSimSun" w:hAnsi="NSimSun" w:hint="eastAsia"/>
          <w:lang w:eastAsia="zh-CN"/>
        </w:rPr>
        <w:t>的详细分类</w:t>
      </w:r>
      <w:r w:rsidR="007C6F1A" w:rsidRPr="00896A93">
        <w:rPr>
          <w:rFonts w:ascii="NSimSun" w:eastAsia="NSimSun" w:hAnsi="NSimSun"/>
        </w:rPr>
        <w:t>。</w:t>
      </w:r>
      <w:proofErr w:type="spellStart"/>
      <w:r w:rsidR="007C6F1A" w:rsidRPr="00896A93">
        <w:rPr>
          <w:rFonts w:ascii="NSimSun" w:eastAsia="NSimSun" w:hAnsi="NSimSun"/>
        </w:rPr>
        <w:t>透明度</w:t>
      </w:r>
      <w:proofErr w:type="spellEnd"/>
      <w:r w:rsidRPr="00896A93">
        <w:rPr>
          <w:rFonts w:ascii="NSimSun" w:eastAsia="NSimSun" w:hAnsi="NSimSun" w:hint="eastAsia"/>
          <w:lang w:eastAsia="zh-CN"/>
        </w:rPr>
        <w:t>打分：丙。大概这个样子</w:t>
      </w:r>
      <w:r w:rsidR="007C6F1A"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 xml:space="preserve">IBM during its fourth quarter cited an as-a-service run rate of $8.6 billion, up </w:t>
      </w:r>
      <w:r w:rsidRPr="00896A93">
        <w:rPr>
          <w:rFonts w:ascii="NSimSun" w:eastAsia="NSimSun" w:hAnsi="NSimSun"/>
          <w:vanish/>
          <w:color w:val="FF0000"/>
        </w:rPr>
        <w:t>53 percent from a year ago. IBM's as-a-service run rate includes software-, infrastructure- and platform-as-a-service. IBM said its fourth quarter run rate for as-a-service was $1.8 billion for its cognitive solutions unit (Watson), $1.1 billion for its gl</w:t>
      </w:r>
      <w:r w:rsidRPr="00896A93">
        <w:rPr>
          <w:rFonts w:ascii="NSimSun" w:eastAsia="NSimSun" w:hAnsi="NSimSun"/>
          <w:vanish/>
          <w:color w:val="FF0000"/>
        </w:rPr>
        <w:t>obal business services segment; and $5.8 billion for its technology services and cloud platform business. The spin on IBM's cloud transparency is that it is combining cognitive computing and cloud in more engagements.</w:t>
      </w:r>
    </w:p>
    <w:p w:rsidR="00875940" w:rsidRPr="00896A93" w:rsidRDefault="007C6F1A">
      <w:pPr>
        <w:rPr>
          <w:rFonts w:ascii="NSimSun" w:eastAsia="NSimSun" w:hAnsi="NSimSun"/>
        </w:rPr>
      </w:pPr>
      <w:r w:rsidRPr="00896A93">
        <w:rPr>
          <w:rFonts w:ascii="NSimSun" w:eastAsia="NSimSun" w:hAnsi="NSimSun"/>
        </w:rPr>
        <w:t>IBM</w:t>
      </w:r>
      <w:r w:rsidR="00A06568" w:rsidRPr="00896A93">
        <w:rPr>
          <w:rFonts w:ascii="NSimSun" w:eastAsia="NSimSun" w:hAnsi="NSimSun" w:hint="eastAsia"/>
          <w:lang w:eastAsia="zh-CN"/>
        </w:rPr>
        <w:t>称</w:t>
      </w:r>
      <w:r w:rsidRPr="00896A93">
        <w:rPr>
          <w:rFonts w:ascii="NSimSun" w:eastAsia="NSimSun" w:hAnsi="NSimSun"/>
        </w:rPr>
        <w:t>第</w:t>
      </w:r>
      <w:r w:rsidR="00A06568" w:rsidRPr="00896A93">
        <w:rPr>
          <w:rFonts w:ascii="NSimSun" w:eastAsia="NSimSun" w:hAnsi="NSimSun" w:hint="eastAsia"/>
          <w:lang w:eastAsia="zh-CN"/>
        </w:rPr>
        <w:t>4</w:t>
      </w:r>
      <w:r w:rsidRPr="00896A93">
        <w:rPr>
          <w:rFonts w:ascii="NSimSun" w:eastAsia="NSimSun" w:hAnsi="NSimSun"/>
        </w:rPr>
        <w:t>季度</w:t>
      </w:r>
      <w:r w:rsidR="00A06568" w:rsidRPr="00896A93">
        <w:rPr>
          <w:rFonts w:ascii="NSimSun" w:eastAsia="NSimSun" w:hAnsi="NSimSun" w:hint="eastAsia"/>
          <w:lang w:eastAsia="zh-CN"/>
        </w:rPr>
        <w:t>即</w:t>
      </w:r>
      <w:r w:rsidRPr="00896A93">
        <w:rPr>
          <w:rFonts w:ascii="NSimSun" w:eastAsia="NSimSun" w:hAnsi="NSimSun"/>
        </w:rPr>
        <w:t>服务运行</w:t>
      </w:r>
      <w:r w:rsidR="00A06568" w:rsidRPr="00896A93">
        <w:rPr>
          <w:rFonts w:ascii="NSimSun" w:eastAsia="NSimSun" w:hAnsi="NSimSun" w:hint="eastAsia"/>
          <w:lang w:eastAsia="zh-CN"/>
        </w:rPr>
        <w:t>率</w:t>
      </w:r>
      <w:r w:rsidRPr="00896A93">
        <w:rPr>
          <w:rFonts w:ascii="NSimSun" w:eastAsia="NSimSun" w:hAnsi="NSimSun"/>
        </w:rPr>
        <w:t>为</w:t>
      </w:r>
      <w:r w:rsidRPr="00896A93">
        <w:rPr>
          <w:rFonts w:ascii="NSimSun" w:eastAsia="NSimSun" w:hAnsi="NSimSun"/>
        </w:rPr>
        <w:t>86</w:t>
      </w:r>
      <w:r w:rsidRPr="00896A93">
        <w:rPr>
          <w:rFonts w:ascii="NSimSun" w:eastAsia="NSimSun" w:hAnsi="NSimSun"/>
        </w:rPr>
        <w:t>亿美元，较上年同期增长</w:t>
      </w:r>
      <w:r w:rsidRPr="00896A93">
        <w:rPr>
          <w:rFonts w:ascii="NSimSun" w:eastAsia="NSimSun" w:hAnsi="NSimSun"/>
        </w:rPr>
        <w:t>53</w:t>
      </w:r>
      <w:r w:rsidRPr="00896A93">
        <w:rPr>
          <w:rFonts w:ascii="NSimSun" w:eastAsia="NSimSun" w:hAnsi="NSimSun"/>
        </w:rPr>
        <w:t>%</w:t>
      </w:r>
      <w:r w:rsidRPr="00896A93">
        <w:rPr>
          <w:rFonts w:ascii="NSimSun" w:eastAsia="NSimSun" w:hAnsi="NSimSun"/>
        </w:rPr>
        <w:t>。</w:t>
      </w:r>
      <w:r w:rsidRPr="00896A93">
        <w:rPr>
          <w:rFonts w:ascii="NSimSun" w:eastAsia="NSimSun" w:hAnsi="NSimSun"/>
        </w:rPr>
        <w:t>IBM</w:t>
      </w:r>
      <w:r w:rsidR="00A06568" w:rsidRPr="00896A93">
        <w:rPr>
          <w:rFonts w:ascii="NSimSun" w:eastAsia="NSimSun" w:hAnsi="NSimSun" w:hint="eastAsia"/>
          <w:lang w:eastAsia="zh-CN"/>
        </w:rPr>
        <w:t>的即</w:t>
      </w:r>
      <w:proofErr w:type="spellStart"/>
      <w:r w:rsidRPr="00896A93">
        <w:rPr>
          <w:rFonts w:ascii="NSimSun" w:eastAsia="NSimSun" w:hAnsi="NSimSun"/>
        </w:rPr>
        <w:t>服务运行</w:t>
      </w:r>
      <w:proofErr w:type="spellEnd"/>
      <w:r w:rsidR="00A06568" w:rsidRPr="00896A93">
        <w:rPr>
          <w:rFonts w:ascii="NSimSun" w:eastAsia="NSimSun" w:hAnsi="NSimSun" w:hint="eastAsia"/>
          <w:lang w:eastAsia="zh-CN"/>
        </w:rPr>
        <w:t>率</w:t>
      </w:r>
      <w:proofErr w:type="spellStart"/>
      <w:r w:rsidRPr="00896A93">
        <w:rPr>
          <w:rFonts w:ascii="NSimSun" w:eastAsia="NSimSun" w:hAnsi="NSimSun"/>
        </w:rPr>
        <w:t>包括软件</w:t>
      </w:r>
      <w:proofErr w:type="spellEnd"/>
      <w:r w:rsidR="00A06568" w:rsidRPr="00896A93">
        <w:rPr>
          <w:rFonts w:ascii="NSimSun" w:eastAsia="NSimSun" w:hAnsi="NSimSun" w:hint="eastAsia"/>
          <w:lang w:eastAsia="zh-CN"/>
        </w:rPr>
        <w:t>平台</w:t>
      </w:r>
      <w:r w:rsidRPr="00896A93">
        <w:rPr>
          <w:rFonts w:ascii="NSimSun" w:eastAsia="NSimSun" w:hAnsi="NSimSun"/>
        </w:rPr>
        <w:t>、基础设施平台。</w:t>
      </w:r>
      <w:r w:rsidRPr="00896A93">
        <w:rPr>
          <w:rFonts w:ascii="NSimSun" w:eastAsia="NSimSun" w:hAnsi="NSimSun"/>
        </w:rPr>
        <w:t>IBM</w:t>
      </w:r>
      <w:r w:rsidRPr="00896A93">
        <w:rPr>
          <w:rFonts w:ascii="NSimSun" w:eastAsia="NSimSun" w:hAnsi="NSimSun"/>
        </w:rPr>
        <w:t>表示，</w:t>
      </w:r>
      <w:r w:rsidRPr="00896A93">
        <w:rPr>
          <w:rFonts w:ascii="NSimSun" w:eastAsia="NSimSun" w:hAnsi="NSimSun"/>
        </w:rPr>
        <w:t>第</w:t>
      </w:r>
      <w:r w:rsidR="00A06568" w:rsidRPr="00896A93">
        <w:rPr>
          <w:rFonts w:ascii="NSimSun" w:eastAsia="NSimSun" w:hAnsi="NSimSun" w:hint="eastAsia"/>
          <w:lang w:eastAsia="zh-CN"/>
        </w:rPr>
        <w:t>4</w:t>
      </w:r>
      <w:r w:rsidRPr="00896A93">
        <w:rPr>
          <w:rFonts w:ascii="NSimSun" w:eastAsia="NSimSun" w:hAnsi="NSimSun"/>
        </w:rPr>
        <w:t>季度</w:t>
      </w:r>
      <w:r w:rsidR="00A06568" w:rsidRPr="00896A93">
        <w:rPr>
          <w:rFonts w:ascii="NSimSun" w:eastAsia="NSimSun" w:hAnsi="NSimSun" w:hint="eastAsia"/>
          <w:lang w:eastAsia="zh-CN"/>
        </w:rPr>
        <w:t>旗下</w:t>
      </w:r>
      <w:proofErr w:type="spellStart"/>
      <w:r w:rsidR="00A06568" w:rsidRPr="00896A93">
        <w:rPr>
          <w:rFonts w:ascii="NSimSun" w:eastAsia="NSimSun" w:hAnsi="NSimSun"/>
        </w:rPr>
        <w:t>认知解决方案</w:t>
      </w:r>
      <w:proofErr w:type="spellEnd"/>
      <w:r w:rsidR="00A06568" w:rsidRPr="00896A93">
        <w:rPr>
          <w:rFonts w:ascii="NSimSun" w:eastAsia="NSimSun" w:hAnsi="NSimSun" w:hint="eastAsia"/>
          <w:lang w:eastAsia="zh-CN"/>
        </w:rPr>
        <w:t>部门</w:t>
      </w:r>
      <w:r w:rsidR="00A06568" w:rsidRPr="00896A93">
        <w:rPr>
          <w:rFonts w:ascii="NSimSun" w:eastAsia="NSimSun" w:hAnsi="NSimSun"/>
        </w:rPr>
        <w:t>(Watson)</w:t>
      </w:r>
      <w:r w:rsidR="0020773D" w:rsidRPr="00896A93">
        <w:rPr>
          <w:rFonts w:ascii="NSimSun" w:eastAsia="NSimSun" w:hAnsi="NSimSun" w:hint="eastAsia"/>
          <w:lang w:eastAsia="zh-CN"/>
        </w:rPr>
        <w:t>的</w:t>
      </w:r>
      <w:r w:rsidR="00A06568" w:rsidRPr="00896A93">
        <w:rPr>
          <w:rFonts w:ascii="NSimSun" w:eastAsia="NSimSun" w:hAnsi="NSimSun" w:hint="eastAsia"/>
          <w:lang w:eastAsia="zh-CN"/>
        </w:rPr>
        <w:t>即</w:t>
      </w:r>
      <w:proofErr w:type="spellStart"/>
      <w:r w:rsidRPr="00896A93">
        <w:rPr>
          <w:rFonts w:ascii="NSimSun" w:eastAsia="NSimSun" w:hAnsi="NSimSun"/>
        </w:rPr>
        <w:t>服务运行</w:t>
      </w:r>
      <w:proofErr w:type="spellEnd"/>
      <w:r w:rsidR="00A06568" w:rsidRPr="00896A93">
        <w:rPr>
          <w:rFonts w:ascii="NSimSun" w:eastAsia="NSimSun" w:hAnsi="NSimSun" w:hint="eastAsia"/>
          <w:lang w:eastAsia="zh-CN"/>
        </w:rPr>
        <w:t>率</w:t>
      </w:r>
      <w:r w:rsidRPr="00896A93">
        <w:rPr>
          <w:rFonts w:ascii="NSimSun" w:eastAsia="NSimSun" w:hAnsi="NSimSun"/>
        </w:rPr>
        <w:t>为</w:t>
      </w:r>
      <w:r w:rsidRPr="00896A93">
        <w:rPr>
          <w:rFonts w:ascii="NSimSun" w:eastAsia="NSimSun" w:hAnsi="NSimSun"/>
        </w:rPr>
        <w:t>18</w:t>
      </w:r>
      <w:r w:rsidRPr="00896A93">
        <w:rPr>
          <w:rFonts w:ascii="NSimSun" w:eastAsia="NSimSun" w:hAnsi="NSimSun"/>
        </w:rPr>
        <w:t>亿美元</w:t>
      </w:r>
      <w:r w:rsidR="00A06568" w:rsidRPr="00896A93">
        <w:rPr>
          <w:rFonts w:ascii="NSimSun" w:eastAsia="NSimSun" w:hAnsi="NSimSun" w:hint="eastAsia"/>
          <w:lang w:eastAsia="zh-CN"/>
        </w:rPr>
        <w:t>，</w:t>
      </w:r>
      <w:proofErr w:type="spellStart"/>
      <w:r w:rsidR="00A06568" w:rsidRPr="00896A93">
        <w:rPr>
          <w:rFonts w:ascii="NSimSun" w:eastAsia="NSimSun" w:hAnsi="NSimSun"/>
        </w:rPr>
        <w:t>全球业务服务部</w:t>
      </w:r>
      <w:proofErr w:type="spellEnd"/>
      <w:r w:rsidR="00A06568" w:rsidRPr="00896A93">
        <w:rPr>
          <w:rFonts w:ascii="NSimSun" w:eastAsia="NSimSun" w:hAnsi="NSimSun" w:hint="eastAsia"/>
          <w:lang w:eastAsia="zh-CN"/>
        </w:rPr>
        <w:t>的</w:t>
      </w:r>
      <w:proofErr w:type="spellStart"/>
      <w:r w:rsidR="00A06568" w:rsidRPr="00896A93">
        <w:rPr>
          <w:rFonts w:ascii="NSimSun" w:eastAsia="NSimSun" w:hAnsi="NSimSun"/>
        </w:rPr>
        <w:t>运行</w:t>
      </w:r>
      <w:proofErr w:type="spellEnd"/>
      <w:r w:rsidR="00A06568" w:rsidRPr="00896A93">
        <w:rPr>
          <w:rFonts w:ascii="NSimSun" w:eastAsia="NSimSun" w:hAnsi="NSimSun" w:hint="eastAsia"/>
          <w:lang w:eastAsia="zh-CN"/>
        </w:rPr>
        <w:t>率为</w:t>
      </w:r>
      <w:r w:rsidRPr="00896A93">
        <w:rPr>
          <w:rFonts w:ascii="NSimSun" w:eastAsia="NSimSun" w:hAnsi="NSimSun"/>
        </w:rPr>
        <w:t>11</w:t>
      </w:r>
      <w:r w:rsidRPr="00896A93">
        <w:rPr>
          <w:rFonts w:ascii="NSimSun" w:eastAsia="NSimSun" w:hAnsi="NSimSun"/>
        </w:rPr>
        <w:t>亿美元</w:t>
      </w:r>
      <w:r w:rsidR="00A06568" w:rsidRPr="00896A93">
        <w:rPr>
          <w:rFonts w:ascii="NSimSun" w:eastAsia="NSimSun" w:hAnsi="NSimSun" w:hint="eastAsia"/>
          <w:lang w:eastAsia="zh-CN"/>
        </w:rPr>
        <w:t>；</w:t>
      </w:r>
      <w:proofErr w:type="spellStart"/>
      <w:r w:rsidR="00A06568" w:rsidRPr="00896A93">
        <w:rPr>
          <w:rFonts w:ascii="NSimSun" w:eastAsia="NSimSun" w:hAnsi="NSimSun"/>
        </w:rPr>
        <w:t>技术服务和云平台业务</w:t>
      </w:r>
      <w:proofErr w:type="spellEnd"/>
      <w:r w:rsidR="00A06568" w:rsidRPr="00896A93">
        <w:rPr>
          <w:rFonts w:ascii="NSimSun" w:eastAsia="NSimSun" w:hAnsi="NSimSun" w:hint="eastAsia"/>
          <w:lang w:eastAsia="zh-CN"/>
        </w:rPr>
        <w:t>的</w:t>
      </w:r>
      <w:proofErr w:type="spellStart"/>
      <w:r w:rsidR="00A06568" w:rsidRPr="00896A93">
        <w:rPr>
          <w:rFonts w:ascii="NSimSun" w:eastAsia="NSimSun" w:hAnsi="NSimSun"/>
        </w:rPr>
        <w:t>运行</w:t>
      </w:r>
      <w:proofErr w:type="spellEnd"/>
      <w:r w:rsidR="00A06568" w:rsidRPr="00896A93">
        <w:rPr>
          <w:rFonts w:ascii="NSimSun" w:eastAsia="NSimSun" w:hAnsi="NSimSun" w:hint="eastAsia"/>
          <w:lang w:eastAsia="zh-CN"/>
        </w:rPr>
        <w:t>率为</w:t>
      </w:r>
      <w:r w:rsidRPr="00896A93">
        <w:rPr>
          <w:rFonts w:ascii="NSimSun" w:eastAsia="NSimSun" w:hAnsi="NSimSun"/>
        </w:rPr>
        <w:t>58</w:t>
      </w:r>
      <w:r w:rsidRPr="00896A93">
        <w:rPr>
          <w:rFonts w:ascii="NSimSun" w:eastAsia="NSimSun" w:hAnsi="NSimSun"/>
        </w:rPr>
        <w:t>亿美元</w:t>
      </w:r>
      <w:r w:rsidRPr="00896A93">
        <w:rPr>
          <w:rFonts w:ascii="NSimSun" w:eastAsia="NSimSun" w:hAnsi="NSimSun"/>
        </w:rPr>
        <w:t>。</w:t>
      </w:r>
      <w:r w:rsidRPr="00896A93">
        <w:rPr>
          <w:rFonts w:ascii="NSimSun" w:eastAsia="NSimSun" w:hAnsi="NSimSun"/>
        </w:rPr>
        <w:t>IBM</w:t>
      </w:r>
      <w:r w:rsidRPr="00896A93">
        <w:rPr>
          <w:rFonts w:ascii="NSimSun" w:eastAsia="NSimSun" w:hAnsi="NSimSun"/>
        </w:rPr>
        <w:t>云透明度</w:t>
      </w:r>
      <w:r w:rsidR="00171FDB" w:rsidRPr="00896A93">
        <w:rPr>
          <w:rFonts w:ascii="NSimSun" w:eastAsia="NSimSun" w:hAnsi="NSimSun" w:hint="eastAsia"/>
          <w:lang w:eastAsia="zh-CN"/>
        </w:rPr>
        <w:t>的</w:t>
      </w:r>
      <w:r w:rsidR="00A06568" w:rsidRPr="00896A93">
        <w:rPr>
          <w:rFonts w:ascii="NSimSun" w:eastAsia="NSimSun" w:hAnsi="NSimSun" w:hint="eastAsia"/>
          <w:lang w:eastAsia="zh-CN"/>
        </w:rPr>
        <w:t>玄机</w:t>
      </w:r>
      <w:r w:rsidR="00171FDB" w:rsidRPr="00896A93">
        <w:rPr>
          <w:rFonts w:ascii="NSimSun" w:eastAsia="NSimSun" w:hAnsi="NSimSun" w:hint="eastAsia"/>
          <w:lang w:eastAsia="zh-CN"/>
        </w:rPr>
        <w:t>在于</w:t>
      </w:r>
      <w:r w:rsidR="00A06568" w:rsidRPr="00896A93">
        <w:rPr>
          <w:rFonts w:ascii="NSimSun" w:eastAsia="NSimSun" w:hAnsi="NSimSun" w:hint="eastAsia"/>
          <w:lang w:eastAsia="zh-CN"/>
        </w:rPr>
        <w:t>，IBM将</w:t>
      </w:r>
      <w:proofErr w:type="spellStart"/>
      <w:r w:rsidRPr="00896A93">
        <w:rPr>
          <w:rFonts w:ascii="NSimSun" w:eastAsia="NSimSun" w:hAnsi="NSimSun"/>
        </w:rPr>
        <w:t>认知计算和云</w:t>
      </w:r>
      <w:proofErr w:type="spellEnd"/>
      <w:r w:rsidR="00171FDB" w:rsidRPr="00896A93">
        <w:rPr>
          <w:rFonts w:ascii="NSimSun" w:eastAsia="NSimSun" w:hAnsi="NSimSun" w:hint="eastAsia"/>
          <w:lang w:eastAsia="zh-CN"/>
        </w:rPr>
        <w:t>在多个方面合在了一起</w:t>
      </w:r>
      <w:r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Transparency grade: B. IBM gives you enough to work with to divine its cloud and Watson transition, but you have to follow th</w:t>
      </w:r>
      <w:r w:rsidRPr="00896A93">
        <w:rPr>
          <w:rFonts w:ascii="NSimSun" w:eastAsia="NSimSun" w:hAnsi="NSimSun"/>
          <w:vanish/>
          <w:color w:val="FF0000"/>
        </w:rPr>
        <w:t>e bouncing technology and marketing ball through the various divisions.</w:t>
      </w:r>
    </w:p>
    <w:p w:rsidR="00875940" w:rsidRPr="00896A93" w:rsidRDefault="007C6F1A">
      <w:pPr>
        <w:rPr>
          <w:rFonts w:ascii="NSimSun" w:eastAsia="NSimSun" w:hAnsi="NSimSun"/>
        </w:rPr>
      </w:pPr>
      <w:proofErr w:type="spellStart"/>
      <w:r w:rsidRPr="00896A93">
        <w:rPr>
          <w:rFonts w:ascii="NSimSun" w:eastAsia="NSimSun" w:hAnsi="NSimSun"/>
        </w:rPr>
        <w:t>透明度</w:t>
      </w:r>
      <w:proofErr w:type="spellEnd"/>
      <w:r w:rsidR="00F93A5B" w:rsidRPr="00896A93">
        <w:rPr>
          <w:rFonts w:ascii="NSimSun" w:eastAsia="NSimSun" w:hAnsi="NSimSun" w:hint="eastAsia"/>
          <w:lang w:eastAsia="zh-CN"/>
        </w:rPr>
        <w:t>打分：乙</w:t>
      </w:r>
      <w:r w:rsidRPr="00896A93">
        <w:rPr>
          <w:rFonts w:ascii="NSimSun" w:eastAsia="NSimSun" w:hAnsi="NSimSun"/>
        </w:rPr>
        <w:t xml:space="preserve"> </w:t>
      </w:r>
      <w:r w:rsidR="00F93A5B" w:rsidRPr="00896A93">
        <w:rPr>
          <w:rFonts w:ascii="NSimSun" w:eastAsia="NSimSun" w:hAnsi="NSimSun" w:hint="eastAsia"/>
          <w:lang w:eastAsia="zh-CN"/>
        </w:rPr>
        <w:t>。</w:t>
      </w:r>
      <w:r w:rsidRPr="00896A93">
        <w:rPr>
          <w:rFonts w:ascii="NSimSun" w:eastAsia="NSimSun" w:hAnsi="NSimSun"/>
        </w:rPr>
        <w:t xml:space="preserve"> IBM</w:t>
      </w:r>
      <w:r w:rsidR="00F93A5B" w:rsidRPr="00896A93">
        <w:rPr>
          <w:rFonts w:ascii="NSimSun" w:eastAsia="NSimSun" w:hAnsi="NSimSun" w:hint="eastAsia"/>
          <w:lang w:eastAsia="zh-CN"/>
        </w:rPr>
        <w:t>提供了足够的资料让人可以看到旗下云和Watson转型的神奇之处，</w:t>
      </w:r>
      <w:r w:rsidRPr="00896A93">
        <w:rPr>
          <w:rFonts w:ascii="NSimSun" w:eastAsia="NSimSun" w:hAnsi="NSimSun"/>
        </w:rPr>
        <w:t>但</w:t>
      </w:r>
      <w:r w:rsidR="0020773D" w:rsidRPr="00896A93">
        <w:rPr>
          <w:rFonts w:ascii="NSimSun" w:eastAsia="NSimSun" w:hAnsi="NSimSun" w:hint="eastAsia"/>
          <w:lang w:eastAsia="zh-CN"/>
        </w:rPr>
        <w:t>要搞明白就必须在</w:t>
      </w:r>
      <w:r w:rsidR="00F93A5B" w:rsidRPr="00896A93">
        <w:rPr>
          <w:rFonts w:ascii="NSimSun" w:eastAsia="NSimSun" w:hAnsi="NSimSun" w:hint="eastAsia"/>
          <w:lang w:eastAsia="zh-CN"/>
        </w:rPr>
        <w:t>各部门的科</w:t>
      </w:r>
      <w:proofErr w:type="spellStart"/>
      <w:r w:rsidRPr="00896A93">
        <w:rPr>
          <w:rFonts w:ascii="NSimSun" w:eastAsia="NSimSun" w:hAnsi="NSimSun"/>
        </w:rPr>
        <w:t>技</w:t>
      </w:r>
      <w:r w:rsidRPr="00896A93">
        <w:rPr>
          <w:rFonts w:ascii="NSimSun" w:eastAsia="NSimSun" w:hAnsi="NSimSun"/>
        </w:rPr>
        <w:t>和营销</w:t>
      </w:r>
      <w:proofErr w:type="spellEnd"/>
      <w:r w:rsidR="0020773D" w:rsidRPr="00896A93">
        <w:rPr>
          <w:rFonts w:ascii="NSimSun" w:eastAsia="NSimSun" w:hAnsi="NSimSun" w:hint="eastAsia"/>
          <w:lang w:eastAsia="zh-CN"/>
        </w:rPr>
        <w:t>的</w:t>
      </w:r>
      <w:r w:rsidR="00F93A5B" w:rsidRPr="00896A93">
        <w:rPr>
          <w:rFonts w:ascii="NSimSun" w:eastAsia="NSimSun" w:hAnsi="NSimSun" w:hint="eastAsia"/>
          <w:lang w:eastAsia="zh-CN"/>
        </w:rPr>
        <w:t>之间</w:t>
      </w:r>
      <w:r w:rsidR="0020773D" w:rsidRPr="00896A93">
        <w:rPr>
          <w:rFonts w:ascii="NSimSun" w:eastAsia="NSimSun" w:hAnsi="NSimSun" w:hint="eastAsia"/>
          <w:lang w:eastAsia="zh-CN"/>
        </w:rPr>
        <w:t>迂回</w:t>
      </w:r>
      <w:r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 xml:space="preserve">Google is cited as a cloud contender and key player in the market. And Google's Cloud Platform combined with apps and machine learning </w:t>
      </w:r>
      <w:r w:rsidRPr="00896A93">
        <w:rPr>
          <w:rFonts w:ascii="NSimSun" w:eastAsia="NSimSun" w:hAnsi="NSimSun"/>
          <w:vanish/>
          <w:color w:val="FF0000"/>
        </w:rPr>
        <w:t>is a powerful notion. Yet, Google Cloud is mixed in with the other category when it comes to earnings.</w:t>
      </w:r>
    </w:p>
    <w:p w:rsidR="00875940" w:rsidRPr="00896A93" w:rsidRDefault="002627FA">
      <w:pPr>
        <w:rPr>
          <w:rFonts w:ascii="NSimSun" w:eastAsia="NSimSun" w:hAnsi="NSimSun"/>
        </w:rPr>
      </w:pPr>
      <w:r w:rsidRPr="00896A93">
        <w:rPr>
          <w:rFonts w:ascii="NSimSun" w:eastAsia="NSimSun" w:hAnsi="NSimSun" w:hint="eastAsia"/>
          <w:lang w:eastAsia="zh-CN"/>
        </w:rPr>
        <w:t>业界人士</w:t>
      </w:r>
      <w:r w:rsidR="0020773D" w:rsidRPr="00896A93">
        <w:rPr>
          <w:rFonts w:ascii="NSimSun" w:eastAsia="NSimSun" w:hAnsi="NSimSun" w:hint="eastAsia"/>
          <w:lang w:eastAsia="zh-CN"/>
        </w:rPr>
        <w:t>普遍</w:t>
      </w:r>
      <w:r w:rsidRPr="00896A93">
        <w:rPr>
          <w:rFonts w:ascii="NSimSun" w:eastAsia="NSimSun" w:hAnsi="NSimSun" w:hint="eastAsia"/>
          <w:lang w:eastAsia="zh-CN"/>
        </w:rPr>
        <w:t>认为</w:t>
      </w:r>
      <w:proofErr w:type="spellStart"/>
      <w:r w:rsidR="007C6F1A" w:rsidRPr="00896A93">
        <w:rPr>
          <w:rFonts w:ascii="NSimSun" w:eastAsia="NSimSun" w:hAnsi="NSimSun"/>
        </w:rPr>
        <w:t>谷歌</w:t>
      </w:r>
      <w:proofErr w:type="spellEnd"/>
      <w:r w:rsidRPr="00896A93">
        <w:rPr>
          <w:rFonts w:ascii="NSimSun" w:eastAsia="NSimSun" w:hAnsi="NSimSun" w:hint="eastAsia"/>
          <w:lang w:eastAsia="zh-CN"/>
        </w:rPr>
        <w:t>是</w:t>
      </w:r>
      <w:proofErr w:type="spellStart"/>
      <w:r w:rsidR="007C6F1A" w:rsidRPr="00896A93">
        <w:rPr>
          <w:rFonts w:ascii="NSimSun" w:eastAsia="NSimSun" w:hAnsi="NSimSun"/>
        </w:rPr>
        <w:t>云</w:t>
      </w:r>
      <w:r w:rsidR="007C6F1A" w:rsidRPr="00896A93">
        <w:rPr>
          <w:rFonts w:ascii="NSimSun" w:eastAsia="NSimSun" w:hAnsi="NSimSun"/>
        </w:rPr>
        <w:t>竞争者</w:t>
      </w:r>
      <w:proofErr w:type="spellEnd"/>
      <w:r w:rsidRPr="00896A93">
        <w:rPr>
          <w:rFonts w:ascii="NSimSun" w:eastAsia="NSimSun" w:hAnsi="NSimSun" w:hint="eastAsia"/>
          <w:lang w:eastAsia="zh-CN"/>
        </w:rPr>
        <w:t>及</w:t>
      </w:r>
      <w:proofErr w:type="spellStart"/>
      <w:r w:rsidR="007C6F1A" w:rsidRPr="00896A93">
        <w:rPr>
          <w:rFonts w:ascii="NSimSun" w:eastAsia="NSimSun" w:hAnsi="NSimSun"/>
        </w:rPr>
        <w:t>市场</w:t>
      </w:r>
      <w:proofErr w:type="spellEnd"/>
      <w:r w:rsidRPr="00896A93">
        <w:rPr>
          <w:rFonts w:ascii="NSimSun" w:eastAsia="NSimSun" w:hAnsi="NSimSun" w:hint="eastAsia"/>
          <w:lang w:eastAsia="zh-CN"/>
        </w:rPr>
        <w:t>上</w:t>
      </w:r>
      <w:r w:rsidR="007C6F1A" w:rsidRPr="00896A93">
        <w:rPr>
          <w:rFonts w:ascii="NSimSun" w:eastAsia="NSimSun" w:hAnsi="NSimSun"/>
        </w:rPr>
        <w:t>的</w:t>
      </w:r>
      <w:r w:rsidRPr="00896A93">
        <w:rPr>
          <w:rFonts w:ascii="NSimSun" w:eastAsia="NSimSun" w:hAnsi="NSimSun" w:hint="eastAsia"/>
          <w:lang w:eastAsia="zh-CN"/>
        </w:rPr>
        <w:t>关键玩家</w:t>
      </w:r>
      <w:r w:rsidR="007C6F1A" w:rsidRPr="00896A93">
        <w:rPr>
          <w:rFonts w:ascii="NSimSun" w:eastAsia="NSimSun" w:hAnsi="NSimSun"/>
        </w:rPr>
        <w:t>。</w:t>
      </w:r>
      <w:proofErr w:type="spellStart"/>
      <w:r w:rsidR="007C6F1A" w:rsidRPr="00896A93">
        <w:rPr>
          <w:rFonts w:ascii="NSimSun" w:eastAsia="NSimSun" w:hAnsi="NSimSun"/>
        </w:rPr>
        <w:t>谷歌的云平台</w:t>
      </w:r>
      <w:proofErr w:type="spellEnd"/>
      <w:r w:rsidR="00E82151" w:rsidRPr="00896A93">
        <w:rPr>
          <w:rFonts w:ascii="NSimSun" w:eastAsia="NSimSun" w:hAnsi="NSimSun" w:hint="eastAsia"/>
          <w:lang w:eastAsia="zh-CN"/>
        </w:rPr>
        <w:t>将</w:t>
      </w:r>
      <w:proofErr w:type="spellStart"/>
      <w:r w:rsidR="007C6F1A" w:rsidRPr="00896A93">
        <w:rPr>
          <w:rFonts w:ascii="NSimSun" w:eastAsia="NSimSun" w:hAnsi="NSimSun"/>
        </w:rPr>
        <w:t>应用和机器学习</w:t>
      </w:r>
      <w:proofErr w:type="spellEnd"/>
      <w:r w:rsidR="00E82151" w:rsidRPr="00896A93">
        <w:rPr>
          <w:rFonts w:ascii="NSimSun" w:eastAsia="NSimSun" w:hAnsi="NSimSun" w:hint="eastAsia"/>
          <w:lang w:eastAsia="zh-CN"/>
        </w:rPr>
        <w:t>合在一起，有关的</w:t>
      </w:r>
      <w:proofErr w:type="spellStart"/>
      <w:r w:rsidR="007C6F1A" w:rsidRPr="00896A93">
        <w:rPr>
          <w:rFonts w:ascii="NSimSun" w:eastAsia="NSimSun" w:hAnsi="NSimSun"/>
        </w:rPr>
        <w:t>概念</w:t>
      </w:r>
      <w:proofErr w:type="spellEnd"/>
      <w:r w:rsidR="00E82151" w:rsidRPr="00896A93">
        <w:rPr>
          <w:rFonts w:ascii="NSimSun" w:eastAsia="NSimSun" w:hAnsi="NSimSun" w:hint="eastAsia"/>
          <w:lang w:eastAsia="zh-CN"/>
        </w:rPr>
        <w:t>十分强大</w:t>
      </w:r>
      <w:r w:rsidR="007C6F1A" w:rsidRPr="00896A93">
        <w:rPr>
          <w:rFonts w:ascii="NSimSun" w:eastAsia="NSimSun" w:hAnsi="NSimSun"/>
        </w:rPr>
        <w:t>。</w:t>
      </w:r>
      <w:r w:rsidR="00E82151" w:rsidRPr="00896A93">
        <w:rPr>
          <w:rFonts w:ascii="NSimSun" w:eastAsia="NSimSun" w:hAnsi="NSimSun" w:hint="eastAsia"/>
          <w:lang w:eastAsia="zh-CN"/>
        </w:rPr>
        <w:t>但</w:t>
      </w:r>
      <w:proofErr w:type="spellStart"/>
      <w:r w:rsidR="007C6F1A" w:rsidRPr="00896A93">
        <w:rPr>
          <w:rFonts w:ascii="NSimSun" w:eastAsia="NSimSun" w:hAnsi="NSimSun"/>
        </w:rPr>
        <w:t>谷歌云</w:t>
      </w:r>
      <w:r w:rsidR="00E82151" w:rsidRPr="00896A93">
        <w:rPr>
          <w:rFonts w:ascii="NSimSun" w:eastAsia="NSimSun" w:hAnsi="NSimSun"/>
        </w:rPr>
        <w:t>收益</w:t>
      </w:r>
      <w:proofErr w:type="spellEnd"/>
      <w:r w:rsidR="00E82151" w:rsidRPr="00896A93">
        <w:rPr>
          <w:rFonts w:ascii="NSimSun" w:eastAsia="NSimSun" w:hAnsi="NSimSun" w:hint="eastAsia"/>
          <w:lang w:eastAsia="zh-CN"/>
        </w:rPr>
        <w:t>却</w:t>
      </w:r>
      <w:proofErr w:type="spellStart"/>
      <w:r w:rsidR="007C6F1A" w:rsidRPr="00896A93">
        <w:rPr>
          <w:rFonts w:ascii="NSimSun" w:eastAsia="NSimSun" w:hAnsi="NSimSun"/>
        </w:rPr>
        <w:t>是混在</w:t>
      </w:r>
      <w:r w:rsidR="007C6F1A" w:rsidRPr="00896A93">
        <w:rPr>
          <w:rFonts w:ascii="NSimSun" w:eastAsia="NSimSun" w:hAnsi="NSimSun"/>
        </w:rPr>
        <w:t>其他类</w:t>
      </w:r>
      <w:proofErr w:type="spellEnd"/>
      <w:r w:rsidR="00E82151" w:rsidRPr="00896A93">
        <w:rPr>
          <w:rFonts w:ascii="NSimSun" w:eastAsia="NSimSun" w:hAnsi="NSimSun" w:hint="eastAsia"/>
          <w:lang w:eastAsia="zh-CN"/>
        </w:rPr>
        <w:t>里</w:t>
      </w:r>
      <w:r w:rsidR="007C6F1A"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Other revenue for Google in the fourth quarter was $3.4 billion, up 62 percent from a year ago. Google said it saw strong performance from hardware, Google Play, and Google Cloud.</w:t>
      </w:r>
    </w:p>
    <w:p w:rsidR="00875940" w:rsidRPr="00896A93" w:rsidRDefault="00A15160">
      <w:pPr>
        <w:rPr>
          <w:rFonts w:ascii="NSimSun" w:eastAsia="NSimSun" w:hAnsi="NSimSun"/>
        </w:rPr>
      </w:pPr>
      <w:r w:rsidRPr="00896A93">
        <w:rPr>
          <w:rFonts w:ascii="NSimSun" w:eastAsia="NSimSun" w:hAnsi="NSimSun"/>
        </w:rPr>
        <w:t>谷歌第</w:t>
      </w:r>
      <w:r w:rsidRPr="00896A93">
        <w:rPr>
          <w:rFonts w:ascii="NSimSun" w:eastAsia="NSimSun" w:hAnsi="NSimSun" w:hint="eastAsia"/>
          <w:lang w:eastAsia="zh-CN"/>
        </w:rPr>
        <w:t>4</w:t>
      </w:r>
      <w:r w:rsidRPr="00896A93">
        <w:rPr>
          <w:rFonts w:ascii="NSimSun" w:eastAsia="NSimSun" w:hAnsi="NSimSun"/>
        </w:rPr>
        <w:t>季度</w:t>
      </w:r>
      <w:r w:rsidRPr="00896A93">
        <w:rPr>
          <w:rFonts w:ascii="NSimSun" w:eastAsia="NSimSun" w:hAnsi="NSimSun" w:hint="eastAsia"/>
          <w:lang w:eastAsia="zh-CN"/>
        </w:rPr>
        <w:t>的</w:t>
      </w:r>
      <w:proofErr w:type="spellStart"/>
      <w:r w:rsidR="007C6F1A" w:rsidRPr="00896A93">
        <w:rPr>
          <w:rFonts w:ascii="NSimSun" w:eastAsia="NSimSun" w:hAnsi="NSimSun"/>
        </w:rPr>
        <w:t>其他</w:t>
      </w:r>
      <w:proofErr w:type="spellEnd"/>
      <w:r w:rsidRPr="00896A93">
        <w:rPr>
          <w:rFonts w:ascii="NSimSun" w:eastAsia="NSimSun" w:hAnsi="NSimSun" w:hint="eastAsia"/>
          <w:lang w:eastAsia="zh-CN"/>
        </w:rPr>
        <w:t>类</w:t>
      </w:r>
      <w:r w:rsidR="007C6F1A" w:rsidRPr="00896A93">
        <w:rPr>
          <w:rFonts w:ascii="NSimSun" w:eastAsia="NSimSun" w:hAnsi="NSimSun"/>
        </w:rPr>
        <w:t>营收为</w:t>
      </w:r>
      <w:r w:rsidR="007C6F1A" w:rsidRPr="00896A93">
        <w:rPr>
          <w:rFonts w:ascii="NSimSun" w:eastAsia="NSimSun" w:hAnsi="NSimSun"/>
        </w:rPr>
        <w:t>34</w:t>
      </w:r>
      <w:r w:rsidR="007C6F1A" w:rsidRPr="00896A93">
        <w:rPr>
          <w:rFonts w:ascii="NSimSun" w:eastAsia="NSimSun" w:hAnsi="NSimSun"/>
        </w:rPr>
        <w:t>亿美元，较上年同期增长了</w:t>
      </w:r>
      <w:r w:rsidR="007C6F1A" w:rsidRPr="00896A93">
        <w:rPr>
          <w:rFonts w:ascii="NSimSun" w:eastAsia="NSimSun" w:hAnsi="NSimSun"/>
        </w:rPr>
        <w:t>62%</w:t>
      </w:r>
      <w:r w:rsidR="007C6F1A" w:rsidRPr="00896A93">
        <w:rPr>
          <w:rFonts w:ascii="NSimSun" w:eastAsia="NSimSun" w:hAnsi="NSimSun"/>
        </w:rPr>
        <w:t>。</w:t>
      </w:r>
      <w:proofErr w:type="spellStart"/>
      <w:r w:rsidR="007C6F1A" w:rsidRPr="00896A93">
        <w:rPr>
          <w:rFonts w:ascii="NSimSun" w:eastAsia="NSimSun" w:hAnsi="NSimSun"/>
        </w:rPr>
        <w:t>谷歌</w:t>
      </w:r>
      <w:proofErr w:type="spellEnd"/>
      <w:r w:rsidRPr="00896A93">
        <w:rPr>
          <w:rFonts w:ascii="NSimSun" w:eastAsia="NSimSun" w:hAnsi="NSimSun" w:hint="eastAsia"/>
          <w:lang w:eastAsia="zh-CN"/>
        </w:rPr>
        <w:t>表示</w:t>
      </w:r>
      <w:r w:rsidR="007C6F1A" w:rsidRPr="00896A93">
        <w:rPr>
          <w:rFonts w:ascii="NSimSun" w:eastAsia="NSimSun" w:hAnsi="NSimSun"/>
        </w:rPr>
        <w:t>，</w:t>
      </w:r>
      <w:r w:rsidRPr="00896A93">
        <w:rPr>
          <w:rFonts w:ascii="NSimSun" w:eastAsia="NSimSun" w:hAnsi="NSimSun" w:hint="eastAsia"/>
          <w:lang w:eastAsia="zh-CN"/>
        </w:rPr>
        <w:t>可以看到</w:t>
      </w:r>
      <w:proofErr w:type="spellStart"/>
      <w:r w:rsidR="007C6F1A" w:rsidRPr="00896A93">
        <w:rPr>
          <w:rFonts w:ascii="NSimSun" w:eastAsia="NSimSun" w:hAnsi="NSimSun"/>
        </w:rPr>
        <w:t>硬件</w:t>
      </w:r>
      <w:proofErr w:type="spellEnd"/>
      <w:r w:rsidRPr="00896A93">
        <w:rPr>
          <w:rFonts w:ascii="NSimSun" w:eastAsia="NSimSun" w:hAnsi="NSimSun" w:hint="eastAsia"/>
          <w:lang w:eastAsia="zh-CN"/>
        </w:rPr>
        <w:t>、</w:t>
      </w:r>
      <w:proofErr w:type="spellStart"/>
      <w:r w:rsidRPr="00896A93">
        <w:rPr>
          <w:rFonts w:ascii="NSimSun" w:eastAsia="NSimSun" w:hAnsi="NSimSun"/>
        </w:rPr>
        <w:t>谷歌</w:t>
      </w:r>
      <w:r w:rsidRPr="00896A93">
        <w:rPr>
          <w:rFonts w:ascii="NSimSun" w:eastAsia="NSimSun" w:hAnsi="NSimSun" w:hint="eastAsia"/>
          <w:lang w:eastAsia="zh-CN"/>
        </w:rPr>
        <w:t>Play</w:t>
      </w:r>
      <w:r w:rsidRPr="00896A93">
        <w:rPr>
          <w:rFonts w:ascii="NSimSun" w:eastAsia="NSimSun" w:hAnsi="NSimSun"/>
        </w:rPr>
        <w:t>和谷歌云</w:t>
      </w:r>
      <w:proofErr w:type="spellEnd"/>
      <w:r w:rsidRPr="00896A93">
        <w:rPr>
          <w:rFonts w:ascii="NSimSun" w:eastAsia="NSimSun" w:hAnsi="NSimSun" w:hint="eastAsia"/>
          <w:lang w:eastAsia="zh-CN"/>
        </w:rPr>
        <w:t>的</w:t>
      </w:r>
      <w:proofErr w:type="spellStart"/>
      <w:r w:rsidR="007C6F1A" w:rsidRPr="00896A93">
        <w:rPr>
          <w:rFonts w:ascii="NSimSun" w:eastAsia="NSimSun" w:hAnsi="NSimSun"/>
        </w:rPr>
        <w:t>表现强劲</w:t>
      </w:r>
      <w:proofErr w:type="spellEnd"/>
      <w:r w:rsidR="007C6F1A"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Google CE</w:t>
      </w:r>
      <w:r w:rsidRPr="00896A93">
        <w:rPr>
          <w:rFonts w:ascii="NSimSun" w:eastAsia="NSimSun" w:hAnsi="NSimSun"/>
          <w:vanish/>
          <w:color w:val="FF0000"/>
        </w:rPr>
        <w:t>O Sundar Pichai said on the company's earnings conference call:</w:t>
      </w:r>
    </w:p>
    <w:p w:rsidR="00875940" w:rsidRPr="00896A93" w:rsidRDefault="007C6F1A">
      <w:pPr>
        <w:rPr>
          <w:rFonts w:ascii="NSimSun" w:eastAsia="NSimSun" w:hAnsi="NSimSun" w:hint="eastAsia"/>
          <w:lang w:eastAsia="zh-CN"/>
        </w:rPr>
      </w:pPr>
      <w:proofErr w:type="spellStart"/>
      <w:r w:rsidRPr="00896A93">
        <w:rPr>
          <w:rFonts w:ascii="NSimSun" w:eastAsia="NSimSun" w:hAnsi="NSimSun"/>
        </w:rPr>
        <w:t>谷歌首席执行官</w:t>
      </w:r>
      <w:r w:rsidRPr="00896A93">
        <w:rPr>
          <w:rFonts w:ascii="NSimSun" w:eastAsia="NSimSun" w:hAnsi="NSimSun"/>
        </w:rPr>
        <w:t>Sundar</w:t>
      </w:r>
      <w:proofErr w:type="spellEnd"/>
      <w:r w:rsidRPr="00896A93">
        <w:rPr>
          <w:rFonts w:ascii="NSimSun" w:eastAsia="NSimSun" w:hAnsi="NSimSun"/>
        </w:rPr>
        <w:t xml:space="preserve"> </w:t>
      </w:r>
      <w:proofErr w:type="spellStart"/>
      <w:r w:rsidRPr="00896A93">
        <w:rPr>
          <w:rFonts w:ascii="NSimSun" w:eastAsia="NSimSun" w:hAnsi="NSimSun"/>
        </w:rPr>
        <w:t>Pichai</w:t>
      </w:r>
      <w:proofErr w:type="spellEnd"/>
      <w:r w:rsidR="00A15160" w:rsidRPr="00896A93">
        <w:rPr>
          <w:rFonts w:ascii="NSimSun" w:eastAsia="NSimSun" w:hAnsi="NSimSun" w:hint="eastAsia"/>
          <w:lang w:eastAsia="zh-CN"/>
        </w:rPr>
        <w:t>在</w:t>
      </w:r>
      <w:proofErr w:type="spellStart"/>
      <w:r w:rsidRPr="00896A93">
        <w:rPr>
          <w:rFonts w:ascii="NSimSun" w:eastAsia="NSimSun" w:hAnsi="NSimSun"/>
        </w:rPr>
        <w:t>收益电话会议上</w:t>
      </w:r>
      <w:proofErr w:type="spellEnd"/>
      <w:r w:rsidR="00A15160" w:rsidRPr="00896A93">
        <w:rPr>
          <w:rFonts w:ascii="NSimSun" w:eastAsia="NSimSun" w:hAnsi="NSimSun" w:hint="eastAsia"/>
          <w:lang w:eastAsia="zh-CN"/>
        </w:rPr>
        <w:t>表示，</w:t>
      </w:r>
    </w:p>
    <w:p w:rsidR="00875940" w:rsidRPr="00896A93" w:rsidRDefault="007C6F1A">
      <w:pPr>
        <w:rPr>
          <w:rFonts w:ascii="NSimSun" w:eastAsia="NSimSun" w:hAnsi="NSimSun"/>
        </w:rPr>
      </w:pPr>
      <w:r w:rsidRPr="00896A93">
        <w:rPr>
          <w:rFonts w:ascii="NSimSun" w:eastAsia="NSimSun" w:hAnsi="NSimSun"/>
          <w:vanish/>
          <w:color w:val="FF0000"/>
        </w:rPr>
        <w:t xml:space="preserve">In 2016, we made huge strides building out our product offerings across all areas of Google Cloud Platform or GCP. We routinely hear from customers that we </w:t>
      </w:r>
      <w:r w:rsidRPr="00896A93">
        <w:rPr>
          <w:rFonts w:ascii="NSimSun" w:eastAsia="NSimSun" w:hAnsi="NSimSun"/>
          <w:vanish/>
          <w:color w:val="FF0000"/>
        </w:rPr>
        <w:t>have now moved well beyond table stakes, and we have truly differentiated offerings in four key areas, data analytics and machine learning, security and privacy, tools for application development, and the ability to create connected business platforms leve</w:t>
      </w:r>
      <w:r w:rsidRPr="00896A93">
        <w:rPr>
          <w:rFonts w:ascii="NSimSun" w:eastAsia="NSimSun" w:hAnsi="NSimSun"/>
          <w:vanish/>
          <w:color w:val="FF0000"/>
        </w:rPr>
        <w:t>raging our recent acquisition of Apigee.</w:t>
      </w:r>
    </w:p>
    <w:p w:rsidR="00875940" w:rsidRPr="00896A93" w:rsidRDefault="007C6F1A" w:rsidP="001A3F1E">
      <w:pPr>
        <w:ind w:leftChars="100" w:left="220"/>
        <w:rPr>
          <w:rFonts w:ascii="NSimSun" w:eastAsia="NSimSun" w:hAnsi="NSimSun"/>
          <w:i/>
        </w:rPr>
      </w:pPr>
      <w:r w:rsidRPr="00896A93">
        <w:rPr>
          <w:rFonts w:ascii="NSimSun" w:eastAsia="NSimSun" w:hAnsi="NSimSun"/>
          <w:i/>
        </w:rPr>
        <w:t>2016</w:t>
      </w:r>
      <w:r w:rsidRPr="00896A93">
        <w:rPr>
          <w:rFonts w:ascii="NSimSun" w:eastAsia="NSimSun" w:hAnsi="NSimSun"/>
          <w:i/>
        </w:rPr>
        <w:t>年</w:t>
      </w:r>
      <w:r w:rsidR="00A15160" w:rsidRPr="00896A93">
        <w:rPr>
          <w:rFonts w:ascii="NSimSun" w:eastAsia="NSimSun" w:hAnsi="NSimSun" w:hint="eastAsia"/>
          <w:i/>
          <w:lang w:eastAsia="zh-CN"/>
        </w:rPr>
        <w:t>里</w:t>
      </w:r>
      <w:proofErr w:type="spellStart"/>
      <w:r w:rsidRPr="00896A93">
        <w:rPr>
          <w:rFonts w:ascii="NSimSun" w:eastAsia="NSimSun" w:hAnsi="NSimSun"/>
          <w:i/>
        </w:rPr>
        <w:t>我们</w:t>
      </w:r>
      <w:proofErr w:type="spellEnd"/>
      <w:r w:rsidR="00A15160" w:rsidRPr="00896A93">
        <w:rPr>
          <w:rFonts w:ascii="NSimSun" w:eastAsia="NSimSun" w:hAnsi="NSimSun" w:hint="eastAsia"/>
          <w:i/>
          <w:lang w:eastAsia="zh-CN"/>
        </w:rPr>
        <w:t>在打造</w:t>
      </w:r>
      <w:proofErr w:type="spellStart"/>
      <w:r w:rsidR="00A15160" w:rsidRPr="00896A93">
        <w:rPr>
          <w:rFonts w:ascii="NSimSun" w:eastAsia="NSimSun" w:hAnsi="NSimSun"/>
          <w:i/>
        </w:rPr>
        <w:t>谷歌云平台</w:t>
      </w:r>
      <w:proofErr w:type="spellEnd"/>
      <w:r w:rsidR="00A15160" w:rsidRPr="00896A93">
        <w:rPr>
          <w:rFonts w:ascii="NSimSun" w:eastAsia="NSimSun" w:hAnsi="NSimSun" w:hint="eastAsia"/>
          <w:i/>
          <w:lang w:eastAsia="zh-CN"/>
        </w:rPr>
        <w:t>（GCP）在各领域</w:t>
      </w:r>
      <w:proofErr w:type="spellStart"/>
      <w:r w:rsidR="00A15160" w:rsidRPr="00896A93">
        <w:rPr>
          <w:rFonts w:ascii="NSimSun" w:eastAsia="NSimSun" w:hAnsi="NSimSun"/>
          <w:i/>
        </w:rPr>
        <w:t>的产品</w:t>
      </w:r>
      <w:proofErr w:type="spellEnd"/>
      <w:r w:rsidR="00A15160" w:rsidRPr="00896A93">
        <w:rPr>
          <w:rFonts w:ascii="NSimSun" w:eastAsia="NSimSun" w:hAnsi="NSimSun" w:hint="eastAsia"/>
          <w:i/>
          <w:lang w:eastAsia="zh-CN"/>
        </w:rPr>
        <w:t>方面</w:t>
      </w:r>
      <w:proofErr w:type="spellStart"/>
      <w:r w:rsidRPr="00896A93">
        <w:rPr>
          <w:rFonts w:ascii="NSimSun" w:eastAsia="NSimSun" w:hAnsi="NSimSun"/>
          <w:i/>
        </w:rPr>
        <w:t>取得了巨大的进步</w:t>
      </w:r>
      <w:proofErr w:type="spellEnd"/>
      <w:r w:rsidRPr="00896A93">
        <w:rPr>
          <w:rFonts w:ascii="NSimSun" w:eastAsia="NSimSun" w:hAnsi="NSimSun"/>
          <w:i/>
        </w:rPr>
        <w:t>。</w:t>
      </w:r>
      <w:proofErr w:type="spellStart"/>
      <w:r w:rsidRPr="00896A93">
        <w:rPr>
          <w:rFonts w:ascii="NSimSun" w:eastAsia="NSimSun" w:hAnsi="NSimSun"/>
          <w:i/>
        </w:rPr>
        <w:t>我们经常听到客户</w:t>
      </w:r>
      <w:proofErr w:type="spellEnd"/>
      <w:r w:rsidR="00A15160" w:rsidRPr="00896A93">
        <w:rPr>
          <w:rFonts w:ascii="NSimSun" w:eastAsia="NSimSun" w:hAnsi="NSimSun" w:hint="eastAsia"/>
          <w:i/>
          <w:lang w:eastAsia="zh-CN"/>
        </w:rPr>
        <w:t>说</w:t>
      </w:r>
      <w:proofErr w:type="spellStart"/>
      <w:r w:rsidRPr="00896A93">
        <w:rPr>
          <w:rFonts w:ascii="NSimSun" w:eastAsia="NSimSun" w:hAnsi="NSimSun"/>
          <w:i/>
        </w:rPr>
        <w:t>我们</w:t>
      </w:r>
      <w:proofErr w:type="spellEnd"/>
      <w:r w:rsidR="00A15160" w:rsidRPr="00896A93">
        <w:rPr>
          <w:rFonts w:ascii="NSimSun" w:eastAsia="NSimSun" w:hAnsi="NSimSun" w:hint="eastAsia"/>
          <w:i/>
          <w:lang w:eastAsia="zh-CN"/>
        </w:rPr>
        <w:t>已经远远</w:t>
      </w:r>
      <w:r w:rsidR="00D27EAC" w:rsidRPr="00896A93">
        <w:rPr>
          <w:rFonts w:ascii="NSimSun" w:eastAsia="NSimSun" w:hAnsi="NSimSun" w:hint="eastAsia"/>
          <w:i/>
          <w:lang w:eastAsia="zh-CN"/>
        </w:rPr>
        <w:t>超出了新手阶段</w:t>
      </w:r>
      <w:r w:rsidR="00A15160" w:rsidRPr="00896A93">
        <w:rPr>
          <w:rFonts w:ascii="NSimSun" w:eastAsia="NSimSun" w:hAnsi="NSimSun" w:hint="eastAsia"/>
          <w:i/>
          <w:lang w:eastAsia="zh-CN"/>
        </w:rPr>
        <w:t>，</w:t>
      </w:r>
      <w:r w:rsidR="00D27EAC" w:rsidRPr="00896A93">
        <w:rPr>
          <w:rFonts w:ascii="NSimSun" w:eastAsia="NSimSun" w:hAnsi="NSimSun" w:hint="eastAsia"/>
          <w:i/>
          <w:lang w:eastAsia="zh-CN"/>
        </w:rPr>
        <w:t>而且，我们在</w:t>
      </w:r>
      <w:proofErr w:type="spellStart"/>
      <w:r w:rsidR="00D27EAC" w:rsidRPr="00896A93">
        <w:rPr>
          <w:rFonts w:ascii="NSimSun" w:eastAsia="NSimSun" w:hAnsi="NSimSun"/>
          <w:i/>
        </w:rPr>
        <w:t>四个关键领域</w:t>
      </w:r>
      <w:proofErr w:type="spellEnd"/>
      <w:r w:rsidR="00D27EAC" w:rsidRPr="00896A93">
        <w:rPr>
          <w:rFonts w:ascii="NSimSun" w:eastAsia="NSimSun" w:hAnsi="NSimSun" w:hint="eastAsia"/>
          <w:i/>
          <w:lang w:eastAsia="zh-CN"/>
        </w:rPr>
        <w:t>拥有</w:t>
      </w:r>
      <w:proofErr w:type="spellStart"/>
      <w:r w:rsidRPr="00896A93">
        <w:rPr>
          <w:rFonts w:ascii="NSimSun" w:eastAsia="NSimSun" w:hAnsi="NSimSun"/>
          <w:i/>
        </w:rPr>
        <w:t>真正</w:t>
      </w:r>
      <w:proofErr w:type="spellEnd"/>
      <w:r w:rsidR="00D27EAC" w:rsidRPr="00896A93">
        <w:rPr>
          <w:rFonts w:ascii="NSimSun" w:eastAsia="NSimSun" w:hAnsi="NSimSun" w:hint="eastAsia"/>
          <w:i/>
          <w:lang w:eastAsia="zh-CN"/>
        </w:rPr>
        <w:t>具特色的</w:t>
      </w:r>
      <w:proofErr w:type="spellStart"/>
      <w:r w:rsidRPr="00896A93">
        <w:rPr>
          <w:rFonts w:ascii="NSimSun" w:eastAsia="NSimSun" w:hAnsi="NSimSun"/>
          <w:i/>
        </w:rPr>
        <w:t>产品</w:t>
      </w:r>
      <w:proofErr w:type="spellEnd"/>
      <w:r w:rsidRPr="00896A93">
        <w:rPr>
          <w:rFonts w:ascii="NSimSun" w:eastAsia="NSimSun" w:hAnsi="NSimSun"/>
          <w:i/>
        </w:rPr>
        <w:t>，</w:t>
      </w:r>
      <w:r w:rsidR="00D27EAC" w:rsidRPr="00896A93">
        <w:rPr>
          <w:rFonts w:ascii="NSimSun" w:eastAsia="NSimSun" w:hAnsi="NSimSun" w:hint="eastAsia"/>
          <w:i/>
          <w:lang w:eastAsia="zh-CN"/>
        </w:rPr>
        <w:t>包括</w:t>
      </w:r>
      <w:proofErr w:type="spellStart"/>
      <w:r w:rsidRPr="00896A93">
        <w:rPr>
          <w:rFonts w:ascii="NSimSun" w:eastAsia="NSimSun" w:hAnsi="NSimSun"/>
          <w:i/>
        </w:rPr>
        <w:t>数据分析和机器学习</w:t>
      </w:r>
      <w:proofErr w:type="spellEnd"/>
      <w:r w:rsidR="00D27EAC" w:rsidRPr="00896A93">
        <w:rPr>
          <w:rFonts w:ascii="NSimSun" w:eastAsia="NSimSun" w:hAnsi="NSimSun" w:hint="eastAsia"/>
          <w:i/>
          <w:lang w:eastAsia="zh-CN"/>
        </w:rPr>
        <w:t>、</w:t>
      </w:r>
      <w:proofErr w:type="spellStart"/>
      <w:r w:rsidRPr="00896A93">
        <w:rPr>
          <w:rFonts w:ascii="NSimSun" w:eastAsia="NSimSun" w:hAnsi="NSimSun"/>
          <w:i/>
        </w:rPr>
        <w:t>安全与隐私</w:t>
      </w:r>
      <w:proofErr w:type="spellEnd"/>
      <w:r w:rsidR="00D27EAC" w:rsidRPr="00896A93">
        <w:rPr>
          <w:rFonts w:ascii="NSimSun" w:eastAsia="NSimSun" w:hAnsi="NSimSun" w:hint="eastAsia"/>
          <w:i/>
          <w:lang w:eastAsia="zh-CN"/>
        </w:rPr>
        <w:t>、</w:t>
      </w:r>
      <w:proofErr w:type="spellStart"/>
      <w:r w:rsidRPr="00896A93">
        <w:rPr>
          <w:rFonts w:ascii="NSimSun" w:eastAsia="NSimSun" w:hAnsi="NSimSun"/>
          <w:i/>
        </w:rPr>
        <w:t>应用程序开发工具</w:t>
      </w:r>
      <w:proofErr w:type="spellEnd"/>
      <w:r w:rsidR="00D27EAC" w:rsidRPr="00896A93">
        <w:rPr>
          <w:rFonts w:ascii="NSimSun" w:eastAsia="NSimSun" w:hAnsi="NSimSun" w:hint="eastAsia"/>
          <w:i/>
          <w:lang w:eastAsia="zh-CN"/>
        </w:rPr>
        <w:t>及</w:t>
      </w:r>
      <w:proofErr w:type="spellStart"/>
      <w:r w:rsidR="00D27EAC" w:rsidRPr="00896A93">
        <w:rPr>
          <w:rFonts w:ascii="NSimSun" w:eastAsia="NSimSun" w:hAnsi="NSimSun"/>
          <w:i/>
        </w:rPr>
        <w:t>利用我们最近收购的Apigee</w:t>
      </w:r>
      <w:r w:rsidRPr="00896A93">
        <w:rPr>
          <w:rFonts w:ascii="NSimSun" w:eastAsia="NSimSun" w:hAnsi="NSimSun"/>
          <w:i/>
        </w:rPr>
        <w:t>创建连接业务平台</w:t>
      </w:r>
      <w:proofErr w:type="spellEnd"/>
      <w:r w:rsidR="00D27EAC" w:rsidRPr="00896A93">
        <w:rPr>
          <w:rFonts w:ascii="NSimSun" w:eastAsia="NSimSun" w:hAnsi="NSimSun" w:hint="eastAsia"/>
          <w:i/>
          <w:lang w:eastAsia="zh-CN"/>
        </w:rPr>
        <w:t>的能力</w:t>
      </w:r>
      <w:r w:rsidRPr="00896A93">
        <w:rPr>
          <w:rFonts w:ascii="NSimSun" w:eastAsia="NSimSun" w:hAnsi="NSimSun"/>
          <w:i/>
        </w:rPr>
        <w:t>。</w:t>
      </w:r>
    </w:p>
    <w:p w:rsidR="00875940" w:rsidRPr="00896A93" w:rsidRDefault="007C6F1A">
      <w:pPr>
        <w:rPr>
          <w:rFonts w:ascii="NSimSun" w:eastAsia="NSimSun" w:hAnsi="NSimSun"/>
        </w:rPr>
      </w:pPr>
      <w:r w:rsidRPr="00896A93">
        <w:rPr>
          <w:rFonts w:ascii="NSimSun" w:eastAsia="NSimSun" w:hAnsi="NSimSun"/>
          <w:vanish/>
          <w:color w:val="FF0000"/>
        </w:rPr>
        <w:t>For 2016, Google's other category had revenue of $10.07 billion. We don't know w</w:t>
      </w:r>
      <w:r w:rsidRPr="00896A93">
        <w:rPr>
          <w:rFonts w:ascii="NSimSun" w:eastAsia="NSimSun" w:hAnsi="NSimSun"/>
          <w:vanish/>
          <w:color w:val="FF0000"/>
        </w:rPr>
        <w:t>hat the split is between Play and Cloud and hardware. My guess is that Play accounts for the bulk of sales for now with a heavy dose of Google Apps. Transparency grade: D.</w:t>
      </w:r>
    </w:p>
    <w:p w:rsidR="00875940" w:rsidRPr="00896A93" w:rsidRDefault="00D27EAC">
      <w:pPr>
        <w:rPr>
          <w:rFonts w:ascii="NSimSun" w:eastAsia="NSimSun" w:hAnsi="NSimSun"/>
        </w:rPr>
      </w:pPr>
      <w:r w:rsidRPr="00896A93">
        <w:rPr>
          <w:rFonts w:ascii="NSimSun" w:eastAsia="NSimSun" w:hAnsi="NSimSun"/>
        </w:rPr>
        <w:lastRenderedPageBreak/>
        <w:t>谷歌</w:t>
      </w:r>
      <w:r w:rsidR="007C6F1A" w:rsidRPr="00896A93">
        <w:rPr>
          <w:rFonts w:ascii="NSimSun" w:eastAsia="NSimSun" w:hAnsi="NSimSun"/>
        </w:rPr>
        <w:t>2016</w:t>
      </w:r>
      <w:r w:rsidR="007C6F1A" w:rsidRPr="00896A93">
        <w:rPr>
          <w:rFonts w:ascii="NSimSun" w:eastAsia="NSimSun" w:hAnsi="NSimSun"/>
        </w:rPr>
        <w:t>年</w:t>
      </w:r>
      <w:r w:rsidR="007C6F1A" w:rsidRPr="00896A93">
        <w:rPr>
          <w:rFonts w:ascii="NSimSun" w:eastAsia="NSimSun" w:hAnsi="NSimSun"/>
        </w:rPr>
        <w:t>其他类</w:t>
      </w:r>
      <w:r w:rsidR="007C6F1A" w:rsidRPr="00896A93">
        <w:rPr>
          <w:rFonts w:ascii="NSimSun" w:eastAsia="NSimSun" w:hAnsi="NSimSun"/>
        </w:rPr>
        <w:t>的收入为</w:t>
      </w:r>
      <w:r w:rsidR="007C6F1A" w:rsidRPr="00896A93">
        <w:rPr>
          <w:rFonts w:ascii="NSimSun" w:eastAsia="NSimSun" w:hAnsi="NSimSun"/>
        </w:rPr>
        <w:t>100.7</w:t>
      </w:r>
      <w:proofErr w:type="spellStart"/>
      <w:r w:rsidR="007C6F1A" w:rsidRPr="00896A93">
        <w:rPr>
          <w:rFonts w:ascii="NSimSun" w:eastAsia="NSimSun" w:hAnsi="NSimSun"/>
        </w:rPr>
        <w:t>亿美元</w:t>
      </w:r>
      <w:proofErr w:type="spellEnd"/>
      <w:r w:rsidR="007C6F1A" w:rsidRPr="00896A93">
        <w:rPr>
          <w:rFonts w:ascii="NSimSun" w:eastAsia="NSimSun" w:hAnsi="NSimSun"/>
        </w:rPr>
        <w:t>。</w:t>
      </w:r>
      <w:proofErr w:type="spellStart"/>
      <w:r w:rsidR="007C6F1A" w:rsidRPr="00896A93">
        <w:rPr>
          <w:rFonts w:ascii="NSimSun" w:eastAsia="NSimSun" w:hAnsi="NSimSun"/>
        </w:rPr>
        <w:t>我们不知道</w:t>
      </w:r>
      <w:proofErr w:type="spellEnd"/>
      <w:r w:rsidRPr="00896A93">
        <w:rPr>
          <w:rFonts w:ascii="NSimSun" w:eastAsia="NSimSun" w:hAnsi="NSimSun" w:hint="eastAsia"/>
          <w:lang w:eastAsia="zh-CN"/>
        </w:rPr>
        <w:t>该数字在Play、</w:t>
      </w:r>
      <w:r w:rsidR="007C6F1A" w:rsidRPr="00896A93">
        <w:rPr>
          <w:rFonts w:ascii="NSimSun" w:eastAsia="NSimSun" w:hAnsi="NSimSun"/>
        </w:rPr>
        <w:t>云</w:t>
      </w:r>
      <w:r w:rsidRPr="00896A93">
        <w:rPr>
          <w:rFonts w:ascii="NSimSun" w:eastAsia="NSimSun" w:hAnsi="NSimSun" w:hint="eastAsia"/>
          <w:lang w:eastAsia="zh-CN"/>
        </w:rPr>
        <w:t>和</w:t>
      </w:r>
      <w:proofErr w:type="spellStart"/>
      <w:r w:rsidRPr="00896A93">
        <w:rPr>
          <w:rFonts w:ascii="NSimSun" w:eastAsia="NSimSun" w:hAnsi="NSimSun"/>
        </w:rPr>
        <w:t>硬件</w:t>
      </w:r>
      <w:r w:rsidR="007C6F1A" w:rsidRPr="00896A93">
        <w:rPr>
          <w:rFonts w:ascii="NSimSun" w:eastAsia="NSimSun" w:hAnsi="NSimSun"/>
        </w:rPr>
        <w:t>之间的分</w:t>
      </w:r>
      <w:proofErr w:type="spellEnd"/>
      <w:r w:rsidR="0020773D" w:rsidRPr="00896A93">
        <w:rPr>
          <w:rFonts w:ascii="NSimSun" w:eastAsia="NSimSun" w:hAnsi="NSimSun" w:hint="eastAsia"/>
          <w:lang w:eastAsia="zh-CN"/>
        </w:rPr>
        <w:t>配</w:t>
      </w:r>
      <w:r w:rsidR="007C6F1A" w:rsidRPr="00896A93">
        <w:rPr>
          <w:rFonts w:ascii="NSimSun" w:eastAsia="NSimSun" w:hAnsi="NSimSun"/>
        </w:rPr>
        <w:t>。</w:t>
      </w:r>
      <w:r w:rsidRPr="00896A93">
        <w:rPr>
          <w:rFonts w:ascii="NSimSun" w:eastAsia="NSimSun" w:hAnsi="NSimSun" w:hint="eastAsia"/>
          <w:lang w:eastAsia="zh-CN"/>
        </w:rPr>
        <w:t>笔者</w:t>
      </w:r>
      <w:proofErr w:type="spellStart"/>
      <w:r w:rsidR="007C6F1A" w:rsidRPr="00896A93">
        <w:rPr>
          <w:rFonts w:ascii="NSimSun" w:eastAsia="NSimSun" w:hAnsi="NSimSun"/>
        </w:rPr>
        <w:t>的猜测是，</w:t>
      </w:r>
      <w:r w:rsidRPr="00896A93">
        <w:rPr>
          <w:rFonts w:ascii="NSimSun" w:eastAsia="NSimSun" w:hAnsi="NSimSun" w:hint="eastAsia"/>
          <w:lang w:eastAsia="zh-CN"/>
        </w:rPr>
        <w:t>Play</w:t>
      </w:r>
      <w:proofErr w:type="spellEnd"/>
      <w:r w:rsidRPr="00896A93">
        <w:rPr>
          <w:rFonts w:ascii="NSimSun" w:eastAsia="NSimSun" w:hAnsi="NSimSun" w:hint="eastAsia"/>
          <w:lang w:eastAsia="zh-CN"/>
        </w:rPr>
        <w:t>现在</w:t>
      </w:r>
      <w:proofErr w:type="spellStart"/>
      <w:r w:rsidR="007C6F1A" w:rsidRPr="00896A93">
        <w:rPr>
          <w:rFonts w:ascii="NSimSun" w:eastAsia="NSimSun" w:hAnsi="NSimSun"/>
        </w:rPr>
        <w:t>占</w:t>
      </w:r>
      <w:r w:rsidRPr="00896A93">
        <w:rPr>
          <w:rFonts w:ascii="NSimSun" w:eastAsia="NSimSun" w:hAnsi="NSimSun"/>
        </w:rPr>
        <w:t>销售</w:t>
      </w:r>
      <w:proofErr w:type="spellEnd"/>
      <w:r w:rsidRPr="00896A93">
        <w:rPr>
          <w:rFonts w:ascii="NSimSun" w:eastAsia="NSimSun" w:hAnsi="NSimSun" w:hint="eastAsia"/>
          <w:lang w:eastAsia="zh-CN"/>
        </w:rPr>
        <w:t>额的</w:t>
      </w:r>
      <w:proofErr w:type="spellStart"/>
      <w:r w:rsidR="007C6F1A" w:rsidRPr="00896A93">
        <w:rPr>
          <w:rFonts w:ascii="NSimSun" w:eastAsia="NSimSun" w:hAnsi="NSimSun"/>
        </w:rPr>
        <w:t>大部分</w:t>
      </w:r>
      <w:proofErr w:type="spellEnd"/>
      <w:r w:rsidRPr="00896A93">
        <w:rPr>
          <w:rFonts w:ascii="NSimSun" w:eastAsia="NSimSun" w:hAnsi="NSimSun" w:hint="eastAsia"/>
          <w:lang w:eastAsia="zh-CN"/>
        </w:rPr>
        <w:t>，</w:t>
      </w:r>
      <w:r w:rsidRPr="00896A93">
        <w:rPr>
          <w:rFonts w:ascii="NSimSun" w:eastAsia="NSimSun" w:hAnsi="NSimSun"/>
        </w:rPr>
        <w:t xml:space="preserve"> </w:t>
      </w:r>
      <w:r w:rsidRPr="00896A93">
        <w:rPr>
          <w:rFonts w:ascii="NSimSun" w:eastAsia="NSimSun" w:hAnsi="NSimSun" w:hint="eastAsia"/>
          <w:lang w:eastAsia="zh-CN"/>
        </w:rPr>
        <w:t>而</w:t>
      </w:r>
      <w:r w:rsidR="007C6F1A" w:rsidRPr="00896A93">
        <w:rPr>
          <w:rFonts w:ascii="NSimSun" w:eastAsia="NSimSun" w:hAnsi="NSimSun"/>
        </w:rPr>
        <w:t>Google Apps</w:t>
      </w:r>
      <w:r w:rsidRPr="00896A93">
        <w:rPr>
          <w:rFonts w:ascii="NSimSun" w:eastAsia="NSimSun" w:hAnsi="NSimSun" w:hint="eastAsia"/>
          <w:lang w:eastAsia="zh-CN"/>
        </w:rPr>
        <w:t>有重大贡献</w:t>
      </w:r>
      <w:r w:rsidR="007C6F1A" w:rsidRPr="00896A93">
        <w:rPr>
          <w:rFonts w:ascii="NSimSun" w:eastAsia="NSimSun" w:hAnsi="NSimSun"/>
        </w:rPr>
        <w:t>。</w:t>
      </w:r>
      <w:proofErr w:type="spellStart"/>
      <w:r w:rsidR="007C6F1A" w:rsidRPr="00896A93">
        <w:rPr>
          <w:rFonts w:ascii="NSimSun" w:eastAsia="NSimSun" w:hAnsi="NSimSun"/>
        </w:rPr>
        <w:t>透明度</w:t>
      </w:r>
      <w:proofErr w:type="spellEnd"/>
      <w:r w:rsidRPr="00896A93">
        <w:rPr>
          <w:rFonts w:ascii="NSimSun" w:eastAsia="NSimSun" w:hAnsi="NSimSun" w:hint="eastAsia"/>
          <w:lang w:eastAsia="zh-CN"/>
        </w:rPr>
        <w:t>评分：丁</w:t>
      </w:r>
      <w:r w:rsidR="007C6F1A" w:rsidRPr="00896A93">
        <w:rPr>
          <w:rFonts w:ascii="NSimSun" w:eastAsia="NSimSun" w:hAnsi="NSimSun"/>
        </w:rPr>
        <w:t>。</w:t>
      </w:r>
    </w:p>
    <w:p w:rsidR="00875940" w:rsidRPr="00896A93" w:rsidRDefault="007C6F1A">
      <w:pPr>
        <w:rPr>
          <w:rFonts w:ascii="NSimSun" w:eastAsia="NSimSun" w:hAnsi="NSimSun"/>
        </w:rPr>
      </w:pPr>
      <w:r w:rsidRPr="00896A93">
        <w:rPr>
          <w:rFonts w:ascii="NSimSun" w:eastAsia="NSimSun" w:hAnsi="NSimSun"/>
          <w:vanish/>
          <w:color w:val="FF0000"/>
        </w:rPr>
        <w:t>And the rest of the pack. Oracle for the six months ended November 30, reported total cloud revenue of $2 billion, up 11 percent from a year ago. Oracle breaks out software-, platform- and infrastructure-as a-service. Toss in NetSuite going forward and Ora</w:t>
      </w:r>
      <w:r w:rsidRPr="00896A93">
        <w:rPr>
          <w:rFonts w:ascii="NSimSun" w:eastAsia="NSimSun" w:hAnsi="NSimSun"/>
          <w:vanish/>
          <w:color w:val="FF0000"/>
        </w:rPr>
        <w:t>cle will be able to boast run rates along with the big guns. The transparency between the as-a-service flavors is welcome.</w:t>
      </w:r>
    </w:p>
    <w:p w:rsidR="00875940" w:rsidRPr="00590BFA" w:rsidRDefault="007C6F1A">
      <w:pPr>
        <w:rPr>
          <w:rFonts w:ascii="NSimSun" w:eastAsia="NSimSun" w:hAnsi="NSimSun"/>
        </w:rPr>
      </w:pPr>
      <w:r w:rsidRPr="00896A93">
        <w:rPr>
          <w:rFonts w:ascii="NSimSun" w:eastAsia="NSimSun" w:hAnsi="NSimSun"/>
        </w:rPr>
        <w:t>剩下的</w:t>
      </w:r>
      <w:r w:rsidR="00D27EAC" w:rsidRPr="00896A93">
        <w:rPr>
          <w:rFonts w:ascii="NSimSun" w:eastAsia="NSimSun" w:hAnsi="NSimSun" w:hint="eastAsia"/>
          <w:lang w:eastAsia="zh-CN"/>
        </w:rPr>
        <w:t>云提供商是</w:t>
      </w:r>
      <w:r w:rsidRPr="00896A93">
        <w:rPr>
          <w:rFonts w:ascii="NSimSun" w:eastAsia="NSimSun" w:hAnsi="NSimSun"/>
        </w:rPr>
        <w:t>甲骨文</w:t>
      </w:r>
      <w:r w:rsidR="00D27EAC" w:rsidRPr="00896A93">
        <w:rPr>
          <w:rFonts w:ascii="NSimSun" w:eastAsia="NSimSun" w:hAnsi="NSimSun" w:hint="eastAsia"/>
          <w:lang w:eastAsia="zh-CN"/>
        </w:rPr>
        <w:t>。甲骨文</w:t>
      </w:r>
      <w:r w:rsidRPr="00896A93">
        <w:rPr>
          <w:rFonts w:ascii="NSimSun" w:eastAsia="NSimSun" w:hAnsi="NSimSun"/>
        </w:rPr>
        <w:t>在截至</w:t>
      </w:r>
      <w:r w:rsidRPr="00896A93">
        <w:rPr>
          <w:rFonts w:ascii="NSimSun" w:eastAsia="NSimSun" w:hAnsi="NSimSun"/>
        </w:rPr>
        <w:t>11</w:t>
      </w:r>
      <w:r w:rsidRPr="00896A93">
        <w:rPr>
          <w:rFonts w:ascii="NSimSun" w:eastAsia="NSimSun" w:hAnsi="NSimSun"/>
        </w:rPr>
        <w:t>月</w:t>
      </w:r>
      <w:r w:rsidRPr="00896A93">
        <w:rPr>
          <w:rFonts w:ascii="NSimSun" w:eastAsia="NSimSun" w:hAnsi="NSimSun"/>
        </w:rPr>
        <w:t>30</w:t>
      </w:r>
      <w:r w:rsidRPr="00896A93">
        <w:rPr>
          <w:rFonts w:ascii="NSimSun" w:eastAsia="NSimSun" w:hAnsi="NSimSun"/>
        </w:rPr>
        <w:t>日</w:t>
      </w:r>
      <w:r w:rsidR="00D27EAC" w:rsidRPr="00896A93">
        <w:rPr>
          <w:rFonts w:ascii="NSimSun" w:eastAsia="NSimSun" w:hAnsi="NSimSun" w:hint="eastAsia"/>
          <w:lang w:eastAsia="zh-CN"/>
        </w:rPr>
        <w:t>为止</w:t>
      </w:r>
      <w:r w:rsidRPr="00896A93">
        <w:rPr>
          <w:rFonts w:ascii="NSimSun" w:eastAsia="NSimSun" w:hAnsi="NSimSun"/>
        </w:rPr>
        <w:t>的六个月</w:t>
      </w:r>
      <w:r w:rsidR="00D27EAC" w:rsidRPr="00896A93">
        <w:rPr>
          <w:rFonts w:ascii="NSimSun" w:eastAsia="NSimSun" w:hAnsi="NSimSun" w:hint="eastAsia"/>
          <w:lang w:eastAsia="zh-CN"/>
        </w:rPr>
        <w:t>里的</w:t>
      </w:r>
      <w:r w:rsidRPr="00896A93">
        <w:rPr>
          <w:rFonts w:ascii="NSimSun" w:eastAsia="NSimSun" w:hAnsi="NSimSun"/>
        </w:rPr>
        <w:t>云总收入为</w:t>
      </w:r>
      <w:r w:rsidRPr="00896A93">
        <w:rPr>
          <w:rFonts w:ascii="NSimSun" w:eastAsia="NSimSun" w:hAnsi="NSimSun"/>
        </w:rPr>
        <w:t>20</w:t>
      </w:r>
      <w:r w:rsidRPr="00896A93">
        <w:rPr>
          <w:rFonts w:ascii="NSimSun" w:eastAsia="NSimSun" w:hAnsi="NSimSun"/>
        </w:rPr>
        <w:t>亿美元，较上年同期增长了</w:t>
      </w:r>
      <w:r w:rsidRPr="00896A93">
        <w:rPr>
          <w:rFonts w:ascii="NSimSun" w:eastAsia="NSimSun" w:hAnsi="NSimSun"/>
        </w:rPr>
        <w:t>11%</w:t>
      </w:r>
      <w:r w:rsidRPr="00896A93">
        <w:rPr>
          <w:rFonts w:ascii="NSimSun" w:eastAsia="NSimSun" w:hAnsi="NSimSun"/>
        </w:rPr>
        <w:t>。</w:t>
      </w:r>
      <w:proofErr w:type="spellStart"/>
      <w:r w:rsidRPr="00896A93">
        <w:rPr>
          <w:rFonts w:ascii="NSimSun" w:eastAsia="NSimSun" w:hAnsi="NSimSun"/>
        </w:rPr>
        <w:t>甲骨文</w:t>
      </w:r>
      <w:proofErr w:type="spellEnd"/>
      <w:r w:rsidR="00D27EAC" w:rsidRPr="00896A93">
        <w:rPr>
          <w:rFonts w:ascii="NSimSun" w:eastAsia="NSimSun" w:hAnsi="NSimSun" w:hint="eastAsia"/>
          <w:lang w:eastAsia="zh-CN"/>
        </w:rPr>
        <w:t>将</w:t>
      </w:r>
      <w:proofErr w:type="spellStart"/>
      <w:r w:rsidRPr="00896A93">
        <w:rPr>
          <w:rFonts w:ascii="NSimSun" w:eastAsia="NSimSun" w:hAnsi="NSimSun"/>
        </w:rPr>
        <w:t>软件</w:t>
      </w:r>
      <w:proofErr w:type="spellEnd"/>
      <w:r w:rsidR="00D27EAC" w:rsidRPr="00896A93">
        <w:rPr>
          <w:rFonts w:ascii="NSimSun" w:eastAsia="NSimSun" w:hAnsi="NSimSun" w:hint="eastAsia"/>
          <w:lang w:eastAsia="zh-CN"/>
        </w:rPr>
        <w:t>、</w:t>
      </w:r>
      <w:proofErr w:type="spellStart"/>
      <w:r w:rsidRPr="00896A93">
        <w:rPr>
          <w:rFonts w:ascii="NSimSun" w:eastAsia="NSimSun" w:hAnsi="NSimSun"/>
        </w:rPr>
        <w:t>平台和基础</w:t>
      </w:r>
      <w:proofErr w:type="spellEnd"/>
      <w:r w:rsidR="00D27EAC" w:rsidRPr="00896A93">
        <w:rPr>
          <w:rFonts w:ascii="NSimSun" w:eastAsia="NSimSun" w:hAnsi="NSimSun" w:hint="eastAsia"/>
          <w:lang w:eastAsia="zh-CN"/>
        </w:rPr>
        <w:t>架构即</w:t>
      </w:r>
      <w:proofErr w:type="spellStart"/>
      <w:r w:rsidRPr="00896A93">
        <w:rPr>
          <w:rFonts w:ascii="NSimSun" w:eastAsia="NSimSun" w:hAnsi="NSimSun"/>
        </w:rPr>
        <w:t>服务</w:t>
      </w:r>
      <w:proofErr w:type="spellEnd"/>
      <w:r w:rsidR="00D27EAC" w:rsidRPr="00896A93">
        <w:rPr>
          <w:rFonts w:ascii="NSimSun" w:eastAsia="NSimSun" w:hAnsi="NSimSun" w:hint="eastAsia"/>
          <w:lang w:eastAsia="zh-CN"/>
        </w:rPr>
        <w:t>分了类</w:t>
      </w:r>
      <w:r w:rsidRPr="00896A93">
        <w:rPr>
          <w:rFonts w:ascii="NSimSun" w:eastAsia="NSimSun" w:hAnsi="NSimSun"/>
        </w:rPr>
        <w:t>。</w:t>
      </w:r>
      <w:r w:rsidR="002B6A7D" w:rsidRPr="00896A93">
        <w:rPr>
          <w:rFonts w:ascii="NSimSun" w:eastAsia="NSimSun" w:hAnsi="NSimSun" w:hint="eastAsia"/>
          <w:lang w:eastAsia="zh-CN"/>
        </w:rPr>
        <w:t>以后再加上</w:t>
      </w:r>
      <w:proofErr w:type="spellStart"/>
      <w:r w:rsidRPr="00896A93">
        <w:rPr>
          <w:rFonts w:ascii="NSimSun" w:eastAsia="NSimSun" w:hAnsi="NSimSun"/>
        </w:rPr>
        <w:t>NetSuite</w:t>
      </w:r>
      <w:proofErr w:type="spellEnd"/>
      <w:r w:rsidR="002B6A7D" w:rsidRPr="00896A93">
        <w:rPr>
          <w:rFonts w:ascii="NSimSun" w:eastAsia="NSimSun" w:hAnsi="NSimSun" w:hint="eastAsia"/>
          <w:lang w:eastAsia="zh-CN"/>
        </w:rPr>
        <w:t>，甲骨文的</w:t>
      </w:r>
      <w:proofErr w:type="spellStart"/>
      <w:r w:rsidRPr="00896A93">
        <w:rPr>
          <w:rFonts w:ascii="NSimSun" w:eastAsia="NSimSun" w:hAnsi="NSimSun"/>
        </w:rPr>
        <w:t>运行率</w:t>
      </w:r>
      <w:proofErr w:type="spellEnd"/>
      <w:r w:rsidR="002B6A7D" w:rsidRPr="00896A93">
        <w:rPr>
          <w:rFonts w:ascii="NSimSun" w:eastAsia="NSimSun" w:hAnsi="NSimSun" w:hint="eastAsia"/>
          <w:lang w:eastAsia="zh-CN"/>
        </w:rPr>
        <w:t>大可与一众大腕平起平坐</w:t>
      </w:r>
      <w:r w:rsidRPr="00896A93">
        <w:rPr>
          <w:rFonts w:ascii="NSimSun" w:eastAsia="NSimSun" w:hAnsi="NSimSun"/>
        </w:rPr>
        <w:t>。</w:t>
      </w:r>
      <w:r w:rsidR="002B6A7D" w:rsidRPr="00896A93">
        <w:rPr>
          <w:rFonts w:ascii="NSimSun" w:eastAsia="NSimSun" w:hAnsi="NSimSun" w:hint="eastAsia"/>
          <w:lang w:eastAsia="zh-CN"/>
        </w:rPr>
        <w:t>但各种即服务产品的</w:t>
      </w:r>
      <w:proofErr w:type="spellStart"/>
      <w:r w:rsidRPr="00896A93">
        <w:rPr>
          <w:rFonts w:ascii="NSimSun" w:eastAsia="NSimSun" w:hAnsi="NSimSun"/>
        </w:rPr>
        <w:t>透明度</w:t>
      </w:r>
      <w:proofErr w:type="spellEnd"/>
      <w:r w:rsidR="002B6A7D" w:rsidRPr="00896A93">
        <w:rPr>
          <w:rFonts w:ascii="NSimSun" w:eastAsia="NSimSun" w:hAnsi="NSimSun" w:hint="eastAsia"/>
          <w:lang w:eastAsia="zh-CN"/>
        </w:rPr>
        <w:t>有改进的空间</w:t>
      </w:r>
      <w:r w:rsidRPr="00896A93">
        <w:rPr>
          <w:rFonts w:ascii="NSimSun" w:eastAsia="NSimSun" w:hAnsi="NSimSun"/>
        </w:rPr>
        <w:t>。</w:t>
      </w:r>
    </w:p>
    <w:sectPr w:rsidR="00875940" w:rsidRPr="00590BFA" w:rsidSect="00590BF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F1A" w:rsidRDefault="007C6F1A" w:rsidP="00896A93">
      <w:pPr>
        <w:spacing w:after="0" w:line="240" w:lineRule="auto"/>
      </w:pPr>
      <w:r>
        <w:separator/>
      </w:r>
    </w:p>
  </w:endnote>
  <w:endnote w:type="continuationSeparator" w:id="0">
    <w:p w:rsidR="007C6F1A" w:rsidRDefault="007C6F1A" w:rsidP="00896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A93" w:rsidRDefault="00896A93">
    <w:pPr>
      <w:pStyle w:val="af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A93" w:rsidRDefault="00896A93">
    <w:pPr>
      <w:pStyle w:val="af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A93" w:rsidRDefault="00896A93">
    <w:pPr>
      <w:pStyle w:val="af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F1A" w:rsidRDefault="007C6F1A" w:rsidP="00896A93">
      <w:pPr>
        <w:spacing w:after="0" w:line="240" w:lineRule="auto"/>
      </w:pPr>
      <w:r>
        <w:separator/>
      </w:r>
    </w:p>
  </w:footnote>
  <w:footnote w:type="continuationSeparator" w:id="0">
    <w:p w:rsidR="007C6F1A" w:rsidRDefault="007C6F1A" w:rsidP="00896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A93" w:rsidRDefault="00896A93">
    <w:pPr>
      <w:pStyle w:val="aff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A93" w:rsidRDefault="00896A93">
    <w:pPr>
      <w:pStyle w:val="aff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A93" w:rsidRDefault="00896A93">
    <w:pPr>
      <w:pStyle w:val="aff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bordersDoNotSurroundHeader/>
  <w:bordersDoNotSurroundFooter/>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B47730"/>
    <w:rsid w:val="00034616"/>
    <w:rsid w:val="0006063C"/>
    <w:rsid w:val="0015074B"/>
    <w:rsid w:val="00171FDB"/>
    <w:rsid w:val="001A3F1E"/>
    <w:rsid w:val="00203D8F"/>
    <w:rsid w:val="0020773D"/>
    <w:rsid w:val="002627FA"/>
    <w:rsid w:val="00281100"/>
    <w:rsid w:val="0029639D"/>
    <w:rsid w:val="002B6A7D"/>
    <w:rsid w:val="00326F90"/>
    <w:rsid w:val="003A1FC5"/>
    <w:rsid w:val="0044493C"/>
    <w:rsid w:val="00590BFA"/>
    <w:rsid w:val="007C6F1A"/>
    <w:rsid w:val="00875940"/>
    <w:rsid w:val="00896A93"/>
    <w:rsid w:val="00965F0F"/>
    <w:rsid w:val="009F17DD"/>
    <w:rsid w:val="00A06568"/>
    <w:rsid w:val="00A15160"/>
    <w:rsid w:val="00AA1D8D"/>
    <w:rsid w:val="00B47730"/>
    <w:rsid w:val="00C45D9C"/>
    <w:rsid w:val="00CB0664"/>
    <w:rsid w:val="00D27EAC"/>
    <w:rsid w:val="00D44569"/>
    <w:rsid w:val="00DA25A6"/>
    <w:rsid w:val="00E82151"/>
    <w:rsid w:val="00EB3BD7"/>
    <w:rsid w:val="00F06E5C"/>
    <w:rsid w:val="00F103AE"/>
    <w:rsid w:val="00F93A5B"/>
    <w:rsid w:val="00FB495D"/>
    <w:rsid w:val="00FC69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000000" w:themeColor="text1"/>
    </w:rPr>
  </w:style>
  <w:style w:type="character" w:customStyle="1" w:styleId="Char3">
    <w:name w:val="引用 Char"/>
    <w:basedOn w:val="a2"/>
    <w:link w:val="ad"/>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808080"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af8">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customStyle="1"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table" w:customStyle="1" w:styleId="af9">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afa">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customStyle="1"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customStyle="1"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customStyle="1"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customStyle="1"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customStyle="1"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customStyle="1"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customStyle="1"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customStyle="1"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customStyle="1"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afb">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table" w:customStyle="1" w:styleId="afc">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afd">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customStyle="1" w:styleId="afe">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character" w:styleId="aff">
    <w:name w:val="Hyperlink"/>
    <w:basedOn w:val="a2"/>
    <w:uiPriority w:val="99"/>
    <w:unhideWhenUsed/>
    <w:rsid w:val="009F17DD"/>
    <w:rPr>
      <w:color w:val="0000FF" w:themeColor="hyperlink"/>
      <w:u w:val="single"/>
    </w:rPr>
  </w:style>
  <w:style w:type="paragraph" w:styleId="aff0">
    <w:name w:val="Balloon Text"/>
    <w:basedOn w:val="a1"/>
    <w:link w:val="Char5"/>
    <w:uiPriority w:val="99"/>
    <w:semiHidden/>
    <w:unhideWhenUsed/>
    <w:rsid w:val="00203D8F"/>
    <w:pPr>
      <w:spacing w:after="0" w:line="240" w:lineRule="auto"/>
    </w:pPr>
    <w:rPr>
      <w:sz w:val="18"/>
      <w:szCs w:val="18"/>
    </w:rPr>
  </w:style>
  <w:style w:type="character" w:customStyle="1" w:styleId="Char5">
    <w:name w:val="批注框文本 Char"/>
    <w:basedOn w:val="a2"/>
    <w:link w:val="aff0"/>
    <w:uiPriority w:val="99"/>
    <w:semiHidden/>
    <w:rsid w:val="00203D8F"/>
    <w:rPr>
      <w:sz w:val="18"/>
      <w:szCs w:val="18"/>
    </w:rPr>
  </w:style>
  <w:style w:type="paragraph" w:styleId="aff1">
    <w:name w:val="header"/>
    <w:basedOn w:val="a1"/>
    <w:link w:val="Char6"/>
    <w:uiPriority w:val="99"/>
    <w:semiHidden/>
    <w:unhideWhenUsed/>
    <w:rsid w:val="00896A93"/>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6">
    <w:name w:val="页眉 Char"/>
    <w:basedOn w:val="a2"/>
    <w:link w:val="aff1"/>
    <w:uiPriority w:val="99"/>
    <w:semiHidden/>
    <w:rsid w:val="00896A93"/>
    <w:rPr>
      <w:sz w:val="18"/>
      <w:szCs w:val="18"/>
    </w:rPr>
  </w:style>
  <w:style w:type="paragraph" w:styleId="aff2">
    <w:name w:val="footer"/>
    <w:basedOn w:val="a1"/>
    <w:link w:val="Char7"/>
    <w:uiPriority w:val="99"/>
    <w:semiHidden/>
    <w:unhideWhenUsed/>
    <w:rsid w:val="00896A93"/>
    <w:pPr>
      <w:tabs>
        <w:tab w:val="center" w:pos="4513"/>
        <w:tab w:val="right" w:pos="9026"/>
      </w:tabs>
      <w:snapToGrid w:val="0"/>
      <w:spacing w:line="240" w:lineRule="auto"/>
    </w:pPr>
    <w:rPr>
      <w:sz w:val="18"/>
      <w:szCs w:val="18"/>
    </w:rPr>
  </w:style>
  <w:style w:type="character" w:customStyle="1" w:styleId="Char7">
    <w:name w:val="页脚 Char"/>
    <w:basedOn w:val="a2"/>
    <w:link w:val="aff2"/>
    <w:uiPriority w:val="99"/>
    <w:semiHidden/>
    <w:rsid w:val="00896A9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net.com/article/stacking-up-the-cloud-vendors-aws-vs-microsoft-azure-ibm-google-oracle/"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ED169-75F6-4135-9520-C8AE6141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netb</cp:lastModifiedBy>
  <cp:revision>14</cp:revision>
  <dcterms:created xsi:type="dcterms:W3CDTF">2013-12-23T23:15:00Z</dcterms:created>
  <dcterms:modified xsi:type="dcterms:W3CDTF">2017-02-04T06:32:00Z</dcterms:modified>
  <cp:category/>
</cp:coreProperties>
</file>